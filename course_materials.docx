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83AF6" w14:textId="77777777" w:rsidR="00C9075F" w:rsidRDefault="003A586E">
      <w:pPr>
        <w:pStyle w:val="Title"/>
      </w:pPr>
      <w:r>
        <w:t>Introduction to Data Science - Course Materials</w:t>
      </w:r>
    </w:p>
    <w:p w14:paraId="567ABEA4" w14:textId="77777777" w:rsidR="00C9075F" w:rsidRDefault="003A586E">
      <w:pPr>
        <w:pStyle w:val="Heading1"/>
      </w:pPr>
      <w:r>
        <w:t>Provide a list of course titles for the "Introduction to Data Science" program. Each title should be concise and capture the essence of the topic without any additional elaboration.</w:t>
      </w:r>
    </w:p>
    <w:p w14:paraId="79B671AB" w14:textId="77777777" w:rsidR="00F10D03" w:rsidRPr="00F10D03" w:rsidRDefault="00F10D03" w:rsidP="00F10D03"/>
    <w:p w14:paraId="4E900D70" w14:textId="77777777" w:rsidR="00F10D03" w:rsidRPr="00F10D03" w:rsidRDefault="00F10D03" w:rsidP="00F10D03">
      <w:pPr>
        <w:rPr>
          <w:b/>
          <w:bCs/>
          <w:lang w:val="en-GB"/>
        </w:rPr>
      </w:pPr>
      <w:r w:rsidRPr="00F10D03">
        <w:rPr>
          <w:b/>
          <w:bCs/>
          <w:lang w:val="en-GB"/>
        </w:rPr>
        <w:t>1. Introduction to Data Science and Its Applications</w:t>
      </w:r>
    </w:p>
    <w:p w14:paraId="0760566F" w14:textId="77777777" w:rsidR="00F10D03" w:rsidRPr="00F10D03" w:rsidRDefault="00F10D03" w:rsidP="00F10D03">
      <w:pPr>
        <w:rPr>
          <w:b/>
          <w:bCs/>
          <w:lang w:val="en-GB"/>
        </w:rPr>
      </w:pPr>
      <w:r w:rsidRPr="00F10D03">
        <w:rPr>
          <w:b/>
          <w:bCs/>
          <w:lang w:val="en-GB"/>
        </w:rPr>
        <w:t>2. Fundamentals of Data Analysis</w:t>
      </w:r>
    </w:p>
    <w:p w14:paraId="15E0A483" w14:textId="77777777" w:rsidR="00F10D03" w:rsidRPr="00F10D03" w:rsidRDefault="00F10D03" w:rsidP="00F10D03">
      <w:pPr>
        <w:rPr>
          <w:b/>
          <w:bCs/>
          <w:lang w:val="en-GB"/>
        </w:rPr>
      </w:pPr>
      <w:r w:rsidRPr="00F10D03">
        <w:rPr>
          <w:b/>
          <w:bCs/>
          <w:lang w:val="en-GB"/>
        </w:rPr>
        <w:t>3. Data Collection and Cleaning</w:t>
      </w:r>
    </w:p>
    <w:p w14:paraId="6613F44E" w14:textId="77777777" w:rsidR="00F10D03" w:rsidRPr="00F10D03" w:rsidRDefault="00F10D03" w:rsidP="00F10D03">
      <w:pPr>
        <w:rPr>
          <w:b/>
          <w:bCs/>
          <w:lang w:val="en-GB"/>
        </w:rPr>
      </w:pPr>
      <w:r w:rsidRPr="00F10D03">
        <w:rPr>
          <w:b/>
          <w:bCs/>
          <w:lang w:val="en-GB"/>
        </w:rPr>
        <w:t>4. Exploratory Data Analysis (EDA)</w:t>
      </w:r>
    </w:p>
    <w:p w14:paraId="26902F73" w14:textId="77777777" w:rsidR="00F10D03" w:rsidRPr="00F10D03" w:rsidRDefault="00F10D03" w:rsidP="00F10D03">
      <w:pPr>
        <w:rPr>
          <w:b/>
          <w:bCs/>
          <w:lang w:val="en-GB"/>
        </w:rPr>
      </w:pPr>
      <w:r w:rsidRPr="00F10D03">
        <w:rPr>
          <w:b/>
          <w:bCs/>
          <w:lang w:val="en-GB"/>
        </w:rPr>
        <w:t>5. Introduction to Statistical Inference</w:t>
      </w:r>
    </w:p>
    <w:p w14:paraId="047923D3" w14:textId="77777777" w:rsidR="00F10D03" w:rsidRPr="00F10D03" w:rsidRDefault="00F10D03" w:rsidP="00F10D03">
      <w:pPr>
        <w:rPr>
          <w:b/>
          <w:bCs/>
          <w:lang w:val="en-GB"/>
        </w:rPr>
      </w:pPr>
      <w:r w:rsidRPr="00F10D03">
        <w:rPr>
          <w:b/>
          <w:bCs/>
          <w:lang w:val="en-GB"/>
        </w:rPr>
        <w:t>6. Introduction to Machine Learning</w:t>
      </w:r>
    </w:p>
    <w:p w14:paraId="36600F59" w14:textId="77777777" w:rsidR="00F10D03" w:rsidRPr="00F10D03" w:rsidRDefault="00F10D03" w:rsidP="00F10D03">
      <w:pPr>
        <w:rPr>
          <w:b/>
          <w:bCs/>
          <w:lang w:val="en-GB"/>
        </w:rPr>
      </w:pPr>
      <w:r w:rsidRPr="00F10D03">
        <w:rPr>
          <w:b/>
          <w:bCs/>
          <w:lang w:val="en-GB"/>
        </w:rPr>
        <w:t>7. Supervised Learning Techniques</w:t>
      </w:r>
    </w:p>
    <w:p w14:paraId="1E399DEE" w14:textId="77777777" w:rsidR="00F10D03" w:rsidRPr="00F10D03" w:rsidRDefault="00F10D03" w:rsidP="00F10D03">
      <w:pPr>
        <w:rPr>
          <w:b/>
          <w:bCs/>
          <w:lang w:val="en-GB"/>
        </w:rPr>
      </w:pPr>
      <w:r w:rsidRPr="00F10D03">
        <w:rPr>
          <w:b/>
          <w:bCs/>
          <w:lang w:val="en-GB"/>
        </w:rPr>
        <w:t>8. Unsupervised Learning Techniques</w:t>
      </w:r>
    </w:p>
    <w:p w14:paraId="236C69B6" w14:textId="77777777" w:rsidR="00F10D03" w:rsidRPr="00F10D03" w:rsidRDefault="00F10D03" w:rsidP="00F10D03">
      <w:pPr>
        <w:rPr>
          <w:b/>
          <w:bCs/>
          <w:lang w:val="en-GB"/>
        </w:rPr>
      </w:pPr>
      <w:r w:rsidRPr="00F10D03">
        <w:rPr>
          <w:b/>
          <w:bCs/>
          <w:lang w:val="en-GB"/>
        </w:rPr>
        <w:t>9. Data Visualization Techniques</w:t>
      </w:r>
    </w:p>
    <w:p w14:paraId="11203214" w14:textId="77777777" w:rsidR="00F10D03" w:rsidRPr="00F10D03" w:rsidRDefault="00F10D03" w:rsidP="00F10D03">
      <w:pPr>
        <w:rPr>
          <w:b/>
          <w:bCs/>
          <w:lang w:val="en-GB"/>
        </w:rPr>
      </w:pPr>
      <w:r w:rsidRPr="00F10D03">
        <w:rPr>
          <w:b/>
          <w:bCs/>
          <w:lang w:val="en-GB"/>
        </w:rPr>
        <w:t>10. Introduction to Big Data and Cloud Computing</w:t>
      </w:r>
    </w:p>
    <w:p w14:paraId="1B2DDD45" w14:textId="77777777" w:rsidR="00F10D03" w:rsidRPr="00F10D03" w:rsidRDefault="00F10D03" w:rsidP="00F10D03">
      <w:pPr>
        <w:rPr>
          <w:b/>
          <w:bCs/>
          <w:lang w:val="en-GB"/>
        </w:rPr>
      </w:pPr>
      <w:r w:rsidRPr="00F10D03">
        <w:rPr>
          <w:b/>
          <w:bCs/>
          <w:lang w:val="en-GB"/>
        </w:rPr>
        <w:t>11. Ethics in Data Science</w:t>
      </w:r>
    </w:p>
    <w:p w14:paraId="3487BC1B" w14:textId="50F6DAEE" w:rsidR="00925EFE" w:rsidRPr="00F10D03" w:rsidRDefault="00F10D03" w:rsidP="00925EFE">
      <w:pPr>
        <w:rPr>
          <w:lang w:val="en-GB"/>
        </w:rPr>
      </w:pPr>
      <w:r w:rsidRPr="00F10D03">
        <w:rPr>
          <w:b/>
          <w:bCs/>
          <w:lang w:val="en-GB"/>
        </w:rPr>
        <w:t>12. Capstone Project: Application of Data Science Concepts</w:t>
      </w:r>
    </w:p>
    <w:p w14:paraId="4D8B55E7" w14:textId="77777777" w:rsidR="00C9075F" w:rsidRDefault="003A586E">
      <w:pPr>
        <w:pStyle w:val="Heading1"/>
      </w:pPr>
      <w:r>
        <w:t>Based on the provided course titles, elaborate on the main topics to be covered in the course. Ensure that each topic is concise enough to be covered within a 1-hour session.</w:t>
      </w:r>
    </w:p>
    <w:p w14:paraId="68BFACE6" w14:textId="77777777" w:rsidR="008077A3" w:rsidRPr="008077A3" w:rsidRDefault="008077A3" w:rsidP="008077A3">
      <w:pPr>
        <w:rPr>
          <w:b/>
          <w:bCs/>
          <w:lang w:val="en-GB"/>
        </w:rPr>
      </w:pPr>
      <w:r w:rsidRPr="008077A3">
        <w:rPr>
          <w:b/>
          <w:bCs/>
          <w:lang w:val="en-GB"/>
        </w:rPr>
        <w:t>1. Introduction to Data Science and Its Applications</w:t>
      </w:r>
    </w:p>
    <w:p w14:paraId="1C58D663" w14:textId="77777777" w:rsidR="008077A3" w:rsidRPr="008077A3" w:rsidRDefault="008077A3" w:rsidP="008077A3">
      <w:pPr>
        <w:rPr>
          <w:b/>
          <w:bCs/>
          <w:lang w:val="en-GB"/>
        </w:rPr>
      </w:pPr>
      <w:r w:rsidRPr="008077A3">
        <w:rPr>
          <w:b/>
          <w:bCs/>
          <w:lang w:val="en-GB"/>
        </w:rPr>
        <w:t xml:space="preserve">   - Overview of Data Science</w:t>
      </w:r>
    </w:p>
    <w:p w14:paraId="17255DD9" w14:textId="77777777" w:rsidR="008077A3" w:rsidRPr="008077A3" w:rsidRDefault="008077A3" w:rsidP="008077A3">
      <w:pPr>
        <w:rPr>
          <w:b/>
          <w:bCs/>
          <w:lang w:val="en-GB"/>
        </w:rPr>
      </w:pPr>
      <w:r w:rsidRPr="008077A3">
        <w:rPr>
          <w:b/>
          <w:bCs/>
          <w:lang w:val="en-GB"/>
        </w:rPr>
        <w:t xml:space="preserve">   - Historical Context and Evolution</w:t>
      </w:r>
    </w:p>
    <w:p w14:paraId="0F8E050F" w14:textId="77777777" w:rsidR="008077A3" w:rsidRPr="008077A3" w:rsidRDefault="008077A3" w:rsidP="008077A3">
      <w:pPr>
        <w:rPr>
          <w:b/>
          <w:bCs/>
          <w:lang w:val="en-GB"/>
        </w:rPr>
      </w:pPr>
      <w:r w:rsidRPr="008077A3">
        <w:rPr>
          <w:b/>
          <w:bCs/>
          <w:lang w:val="en-GB"/>
        </w:rPr>
        <w:t xml:space="preserve">   - Key Concepts and Terminologies</w:t>
      </w:r>
    </w:p>
    <w:p w14:paraId="5664BEE7" w14:textId="77777777" w:rsidR="008077A3" w:rsidRPr="008077A3" w:rsidRDefault="008077A3" w:rsidP="008077A3">
      <w:pPr>
        <w:rPr>
          <w:b/>
          <w:bCs/>
          <w:lang w:val="en-GB"/>
        </w:rPr>
      </w:pPr>
      <w:r w:rsidRPr="008077A3">
        <w:rPr>
          <w:b/>
          <w:bCs/>
          <w:lang w:val="en-GB"/>
        </w:rPr>
        <w:lastRenderedPageBreak/>
        <w:t xml:space="preserve">   - Applications in Various Industries</w:t>
      </w:r>
    </w:p>
    <w:p w14:paraId="71FC956E" w14:textId="77777777" w:rsidR="008077A3" w:rsidRPr="008077A3" w:rsidRDefault="008077A3" w:rsidP="008077A3">
      <w:pPr>
        <w:rPr>
          <w:b/>
          <w:bCs/>
          <w:lang w:val="en-GB"/>
        </w:rPr>
      </w:pPr>
      <w:r w:rsidRPr="008077A3">
        <w:rPr>
          <w:b/>
          <w:bCs/>
          <w:lang w:val="en-GB"/>
        </w:rPr>
        <w:t xml:space="preserve">   - The Data Science Process</w:t>
      </w:r>
    </w:p>
    <w:p w14:paraId="01FDA449" w14:textId="77777777" w:rsidR="008077A3" w:rsidRPr="008077A3" w:rsidRDefault="008077A3" w:rsidP="008077A3">
      <w:pPr>
        <w:rPr>
          <w:b/>
          <w:bCs/>
          <w:lang w:val="en-GB"/>
        </w:rPr>
      </w:pPr>
      <w:r w:rsidRPr="008077A3">
        <w:rPr>
          <w:b/>
          <w:bCs/>
          <w:lang w:val="en-GB"/>
        </w:rPr>
        <w:t xml:space="preserve">   - Roles and Responsibilities in Data Science</w:t>
      </w:r>
    </w:p>
    <w:p w14:paraId="7A9439CA" w14:textId="77777777" w:rsidR="008077A3" w:rsidRPr="008077A3" w:rsidRDefault="008077A3" w:rsidP="008077A3">
      <w:pPr>
        <w:rPr>
          <w:b/>
          <w:bCs/>
          <w:lang w:val="en-GB"/>
        </w:rPr>
      </w:pPr>
    </w:p>
    <w:p w14:paraId="237A0036" w14:textId="77777777" w:rsidR="008077A3" w:rsidRPr="008077A3" w:rsidRDefault="008077A3" w:rsidP="008077A3">
      <w:pPr>
        <w:rPr>
          <w:b/>
          <w:bCs/>
          <w:lang w:val="en-GB"/>
        </w:rPr>
      </w:pPr>
      <w:r w:rsidRPr="008077A3">
        <w:rPr>
          <w:b/>
          <w:bCs/>
          <w:lang w:val="en-GB"/>
        </w:rPr>
        <w:t>2. Fundamentals of Data Analysis</w:t>
      </w:r>
    </w:p>
    <w:p w14:paraId="1A66CB8C" w14:textId="77777777" w:rsidR="008077A3" w:rsidRPr="008077A3" w:rsidRDefault="008077A3" w:rsidP="008077A3">
      <w:pPr>
        <w:rPr>
          <w:b/>
          <w:bCs/>
          <w:lang w:val="en-GB"/>
        </w:rPr>
      </w:pPr>
      <w:r w:rsidRPr="008077A3">
        <w:rPr>
          <w:b/>
          <w:bCs/>
          <w:lang w:val="en-GB"/>
        </w:rPr>
        <w:t xml:space="preserve">   - Types of Data: Qualitative vs Quantitative</w:t>
      </w:r>
    </w:p>
    <w:p w14:paraId="749B689D" w14:textId="77777777" w:rsidR="008077A3" w:rsidRPr="008077A3" w:rsidRDefault="008077A3" w:rsidP="008077A3">
      <w:pPr>
        <w:rPr>
          <w:b/>
          <w:bCs/>
          <w:lang w:val="en-GB"/>
        </w:rPr>
      </w:pPr>
      <w:r w:rsidRPr="008077A3">
        <w:rPr>
          <w:b/>
          <w:bCs/>
          <w:lang w:val="en-GB"/>
        </w:rPr>
        <w:t xml:space="preserve">   - Descriptive Statistics</w:t>
      </w:r>
    </w:p>
    <w:p w14:paraId="09093611" w14:textId="77777777" w:rsidR="008077A3" w:rsidRPr="008077A3" w:rsidRDefault="008077A3" w:rsidP="008077A3">
      <w:pPr>
        <w:rPr>
          <w:b/>
          <w:bCs/>
          <w:lang w:val="en-GB"/>
        </w:rPr>
      </w:pPr>
      <w:r w:rsidRPr="008077A3">
        <w:rPr>
          <w:b/>
          <w:bCs/>
          <w:lang w:val="en-GB"/>
        </w:rPr>
        <w:t xml:space="preserve">   - Probability Theory Basics</w:t>
      </w:r>
    </w:p>
    <w:p w14:paraId="416BD45C" w14:textId="77777777" w:rsidR="008077A3" w:rsidRPr="008077A3" w:rsidRDefault="008077A3" w:rsidP="008077A3">
      <w:pPr>
        <w:rPr>
          <w:b/>
          <w:bCs/>
          <w:lang w:val="en-GB"/>
        </w:rPr>
      </w:pPr>
      <w:r w:rsidRPr="008077A3">
        <w:rPr>
          <w:b/>
          <w:bCs/>
          <w:lang w:val="en-GB"/>
        </w:rPr>
        <w:t xml:space="preserve">   - Data Distributions</w:t>
      </w:r>
    </w:p>
    <w:p w14:paraId="60BEB160" w14:textId="77777777" w:rsidR="008077A3" w:rsidRPr="008077A3" w:rsidRDefault="008077A3" w:rsidP="008077A3">
      <w:pPr>
        <w:rPr>
          <w:b/>
          <w:bCs/>
          <w:lang w:val="en-GB"/>
        </w:rPr>
      </w:pPr>
      <w:r w:rsidRPr="008077A3">
        <w:rPr>
          <w:b/>
          <w:bCs/>
          <w:lang w:val="en-GB"/>
        </w:rPr>
        <w:t xml:space="preserve">   - Hypothesis Testing</w:t>
      </w:r>
    </w:p>
    <w:p w14:paraId="0EA7958E" w14:textId="77777777" w:rsidR="008077A3" w:rsidRPr="008077A3" w:rsidRDefault="008077A3" w:rsidP="008077A3">
      <w:pPr>
        <w:rPr>
          <w:b/>
          <w:bCs/>
          <w:lang w:val="en-GB"/>
        </w:rPr>
      </w:pPr>
      <w:r w:rsidRPr="008077A3">
        <w:rPr>
          <w:b/>
          <w:bCs/>
          <w:lang w:val="en-GB"/>
        </w:rPr>
        <w:t xml:space="preserve">   - Introduction to Statistical Software</w:t>
      </w:r>
    </w:p>
    <w:p w14:paraId="4E212EB8" w14:textId="77777777" w:rsidR="008077A3" w:rsidRPr="008077A3" w:rsidRDefault="008077A3" w:rsidP="008077A3">
      <w:pPr>
        <w:rPr>
          <w:b/>
          <w:bCs/>
          <w:lang w:val="en-GB"/>
        </w:rPr>
      </w:pPr>
    </w:p>
    <w:p w14:paraId="6A0A2348" w14:textId="77777777" w:rsidR="008077A3" w:rsidRPr="008077A3" w:rsidRDefault="008077A3" w:rsidP="008077A3">
      <w:pPr>
        <w:rPr>
          <w:b/>
          <w:bCs/>
          <w:lang w:val="en-GB"/>
        </w:rPr>
      </w:pPr>
      <w:r w:rsidRPr="008077A3">
        <w:rPr>
          <w:b/>
          <w:bCs/>
          <w:lang w:val="en-GB"/>
        </w:rPr>
        <w:t>3. Data Collection and Cleaning</w:t>
      </w:r>
    </w:p>
    <w:p w14:paraId="21F86437" w14:textId="77777777" w:rsidR="008077A3" w:rsidRPr="008077A3" w:rsidRDefault="008077A3" w:rsidP="008077A3">
      <w:pPr>
        <w:rPr>
          <w:b/>
          <w:bCs/>
          <w:lang w:val="en-GB"/>
        </w:rPr>
      </w:pPr>
      <w:r w:rsidRPr="008077A3">
        <w:rPr>
          <w:b/>
          <w:bCs/>
          <w:lang w:val="en-GB"/>
        </w:rPr>
        <w:t xml:space="preserve">   - Data Sources: Structured and Unstructured</w:t>
      </w:r>
    </w:p>
    <w:p w14:paraId="51294A67" w14:textId="77777777" w:rsidR="008077A3" w:rsidRPr="008077A3" w:rsidRDefault="008077A3" w:rsidP="008077A3">
      <w:pPr>
        <w:rPr>
          <w:b/>
          <w:bCs/>
          <w:lang w:val="en-GB"/>
        </w:rPr>
      </w:pPr>
      <w:r w:rsidRPr="008077A3">
        <w:rPr>
          <w:b/>
          <w:bCs/>
          <w:lang w:val="en-GB"/>
        </w:rPr>
        <w:t xml:space="preserve">   - Data Collection Methods</w:t>
      </w:r>
    </w:p>
    <w:p w14:paraId="381822A4" w14:textId="77777777" w:rsidR="008077A3" w:rsidRPr="008077A3" w:rsidRDefault="008077A3" w:rsidP="008077A3">
      <w:pPr>
        <w:rPr>
          <w:b/>
          <w:bCs/>
          <w:lang w:val="en-GB"/>
        </w:rPr>
      </w:pPr>
      <w:r w:rsidRPr="008077A3">
        <w:rPr>
          <w:b/>
          <w:bCs/>
          <w:lang w:val="en-GB"/>
        </w:rPr>
        <w:t xml:space="preserve">   - Data Quality and Integrity</w:t>
      </w:r>
    </w:p>
    <w:p w14:paraId="10F5C386" w14:textId="77777777" w:rsidR="008077A3" w:rsidRPr="008077A3" w:rsidRDefault="008077A3" w:rsidP="008077A3">
      <w:pPr>
        <w:rPr>
          <w:b/>
          <w:bCs/>
          <w:lang w:val="en-GB"/>
        </w:rPr>
      </w:pPr>
      <w:r w:rsidRPr="008077A3">
        <w:rPr>
          <w:b/>
          <w:bCs/>
          <w:lang w:val="en-GB"/>
        </w:rPr>
        <w:t xml:space="preserve">   - Handling Missing Data</w:t>
      </w:r>
    </w:p>
    <w:p w14:paraId="3F5AAC45" w14:textId="77777777" w:rsidR="008077A3" w:rsidRPr="008077A3" w:rsidRDefault="008077A3" w:rsidP="008077A3">
      <w:pPr>
        <w:rPr>
          <w:b/>
          <w:bCs/>
          <w:lang w:val="en-GB"/>
        </w:rPr>
      </w:pPr>
      <w:r w:rsidRPr="008077A3">
        <w:rPr>
          <w:b/>
          <w:bCs/>
          <w:lang w:val="en-GB"/>
        </w:rPr>
        <w:t xml:space="preserve">   - Outliers Detection and Treatment</w:t>
      </w:r>
    </w:p>
    <w:p w14:paraId="148F9C93" w14:textId="77777777" w:rsidR="008077A3" w:rsidRPr="008077A3" w:rsidRDefault="008077A3" w:rsidP="008077A3">
      <w:pPr>
        <w:rPr>
          <w:b/>
          <w:bCs/>
          <w:lang w:val="en-GB"/>
        </w:rPr>
      </w:pPr>
      <w:r w:rsidRPr="008077A3">
        <w:rPr>
          <w:b/>
          <w:bCs/>
          <w:lang w:val="en-GB"/>
        </w:rPr>
        <w:t xml:space="preserve">   - Data Normalization and Standardization</w:t>
      </w:r>
    </w:p>
    <w:p w14:paraId="64766E25" w14:textId="77777777" w:rsidR="008077A3" w:rsidRPr="008077A3" w:rsidRDefault="008077A3" w:rsidP="008077A3">
      <w:pPr>
        <w:rPr>
          <w:b/>
          <w:bCs/>
          <w:lang w:val="en-GB"/>
        </w:rPr>
      </w:pPr>
    </w:p>
    <w:p w14:paraId="2E6C6ADE" w14:textId="77777777" w:rsidR="008077A3" w:rsidRPr="008077A3" w:rsidRDefault="008077A3" w:rsidP="008077A3">
      <w:pPr>
        <w:rPr>
          <w:b/>
          <w:bCs/>
          <w:lang w:val="en-GB"/>
        </w:rPr>
      </w:pPr>
      <w:r w:rsidRPr="008077A3">
        <w:rPr>
          <w:b/>
          <w:bCs/>
          <w:lang w:val="en-GB"/>
        </w:rPr>
        <w:t>4. Exploratory Data Analysis (EDA)</w:t>
      </w:r>
    </w:p>
    <w:p w14:paraId="104C8FEE" w14:textId="77777777" w:rsidR="008077A3" w:rsidRPr="008077A3" w:rsidRDefault="008077A3" w:rsidP="008077A3">
      <w:pPr>
        <w:rPr>
          <w:b/>
          <w:bCs/>
          <w:lang w:val="en-GB"/>
        </w:rPr>
      </w:pPr>
      <w:r w:rsidRPr="008077A3">
        <w:rPr>
          <w:b/>
          <w:bCs/>
          <w:lang w:val="en-GB"/>
        </w:rPr>
        <w:t xml:space="preserve">   - Importance of EDA</w:t>
      </w:r>
    </w:p>
    <w:p w14:paraId="643A69A9" w14:textId="77777777" w:rsidR="008077A3" w:rsidRPr="008077A3" w:rsidRDefault="008077A3" w:rsidP="008077A3">
      <w:pPr>
        <w:rPr>
          <w:b/>
          <w:bCs/>
          <w:lang w:val="en-GB"/>
        </w:rPr>
      </w:pPr>
      <w:r w:rsidRPr="008077A3">
        <w:rPr>
          <w:b/>
          <w:bCs/>
          <w:lang w:val="en-GB"/>
        </w:rPr>
        <w:t xml:space="preserve">   - Summary Statistics</w:t>
      </w:r>
    </w:p>
    <w:p w14:paraId="2FF46E2F" w14:textId="77777777" w:rsidR="008077A3" w:rsidRPr="008077A3" w:rsidRDefault="008077A3" w:rsidP="008077A3">
      <w:pPr>
        <w:rPr>
          <w:b/>
          <w:bCs/>
          <w:lang w:val="en-GB"/>
        </w:rPr>
      </w:pPr>
      <w:r w:rsidRPr="008077A3">
        <w:rPr>
          <w:b/>
          <w:bCs/>
          <w:lang w:val="en-GB"/>
        </w:rPr>
        <w:t xml:space="preserve">   - Data Visualization Techniques for EDA</w:t>
      </w:r>
    </w:p>
    <w:p w14:paraId="4F33C93B" w14:textId="77777777" w:rsidR="008077A3" w:rsidRPr="008077A3" w:rsidRDefault="008077A3" w:rsidP="008077A3">
      <w:pPr>
        <w:rPr>
          <w:b/>
          <w:bCs/>
          <w:lang w:val="en-GB"/>
        </w:rPr>
      </w:pPr>
      <w:r w:rsidRPr="008077A3">
        <w:rPr>
          <w:b/>
          <w:bCs/>
          <w:lang w:val="en-GB"/>
        </w:rPr>
        <w:t xml:space="preserve">   - Identifying Patterns and Trends</w:t>
      </w:r>
    </w:p>
    <w:p w14:paraId="10BBB334" w14:textId="77777777" w:rsidR="008077A3" w:rsidRPr="008077A3" w:rsidRDefault="008077A3" w:rsidP="008077A3">
      <w:pPr>
        <w:rPr>
          <w:b/>
          <w:bCs/>
          <w:lang w:val="en-GB"/>
        </w:rPr>
      </w:pPr>
      <w:r w:rsidRPr="008077A3">
        <w:rPr>
          <w:b/>
          <w:bCs/>
          <w:lang w:val="en-GB"/>
        </w:rPr>
        <w:t xml:space="preserve">   - Correlation and Causation</w:t>
      </w:r>
    </w:p>
    <w:p w14:paraId="0BD69268" w14:textId="77777777" w:rsidR="008077A3" w:rsidRPr="008077A3" w:rsidRDefault="008077A3" w:rsidP="008077A3">
      <w:pPr>
        <w:rPr>
          <w:b/>
          <w:bCs/>
          <w:lang w:val="en-GB"/>
        </w:rPr>
      </w:pPr>
      <w:r w:rsidRPr="008077A3">
        <w:rPr>
          <w:b/>
          <w:bCs/>
          <w:lang w:val="en-GB"/>
        </w:rPr>
        <w:lastRenderedPageBreak/>
        <w:t xml:space="preserve">   - Case Studies and Practical Examples</w:t>
      </w:r>
    </w:p>
    <w:p w14:paraId="41BB6251" w14:textId="77777777" w:rsidR="008077A3" w:rsidRPr="008077A3" w:rsidRDefault="008077A3" w:rsidP="008077A3">
      <w:pPr>
        <w:rPr>
          <w:b/>
          <w:bCs/>
          <w:lang w:val="en-GB"/>
        </w:rPr>
      </w:pPr>
    </w:p>
    <w:p w14:paraId="4CB7A2A7" w14:textId="77777777" w:rsidR="008077A3" w:rsidRPr="008077A3" w:rsidRDefault="008077A3" w:rsidP="008077A3">
      <w:pPr>
        <w:rPr>
          <w:b/>
          <w:bCs/>
          <w:lang w:val="en-GB"/>
        </w:rPr>
      </w:pPr>
      <w:r w:rsidRPr="008077A3">
        <w:rPr>
          <w:b/>
          <w:bCs/>
          <w:lang w:val="en-GB"/>
        </w:rPr>
        <w:t>5. Introduction to Statistical Inference</w:t>
      </w:r>
    </w:p>
    <w:p w14:paraId="3BE7C9B8" w14:textId="77777777" w:rsidR="008077A3" w:rsidRPr="008077A3" w:rsidRDefault="008077A3" w:rsidP="008077A3">
      <w:pPr>
        <w:rPr>
          <w:b/>
          <w:bCs/>
          <w:lang w:val="en-GB"/>
        </w:rPr>
      </w:pPr>
      <w:r w:rsidRPr="008077A3">
        <w:rPr>
          <w:b/>
          <w:bCs/>
          <w:lang w:val="en-GB"/>
        </w:rPr>
        <w:t xml:space="preserve">   - Population vs Sample</w:t>
      </w:r>
    </w:p>
    <w:p w14:paraId="463264A5" w14:textId="77777777" w:rsidR="008077A3" w:rsidRPr="008077A3" w:rsidRDefault="008077A3" w:rsidP="008077A3">
      <w:pPr>
        <w:rPr>
          <w:b/>
          <w:bCs/>
          <w:lang w:val="en-GB"/>
        </w:rPr>
      </w:pPr>
      <w:r w:rsidRPr="008077A3">
        <w:rPr>
          <w:b/>
          <w:bCs/>
          <w:lang w:val="en-GB"/>
        </w:rPr>
        <w:t xml:space="preserve">   - Point Estimation and Confidence Intervals</w:t>
      </w:r>
    </w:p>
    <w:p w14:paraId="164BEEC0" w14:textId="77777777" w:rsidR="008077A3" w:rsidRPr="008077A3" w:rsidRDefault="008077A3" w:rsidP="008077A3">
      <w:pPr>
        <w:rPr>
          <w:b/>
          <w:bCs/>
          <w:lang w:val="en-GB"/>
        </w:rPr>
      </w:pPr>
      <w:r w:rsidRPr="008077A3">
        <w:rPr>
          <w:b/>
          <w:bCs/>
          <w:lang w:val="en-GB"/>
        </w:rPr>
        <w:t xml:space="preserve">   - Hypothesis Testing: Null and Alternative Hypotheses</w:t>
      </w:r>
    </w:p>
    <w:p w14:paraId="7A13094C" w14:textId="77777777" w:rsidR="008077A3" w:rsidRPr="008077A3" w:rsidRDefault="008077A3" w:rsidP="008077A3">
      <w:pPr>
        <w:rPr>
          <w:b/>
          <w:bCs/>
          <w:lang w:val="en-GB"/>
        </w:rPr>
      </w:pPr>
      <w:r w:rsidRPr="008077A3">
        <w:rPr>
          <w:b/>
          <w:bCs/>
          <w:lang w:val="en-GB"/>
        </w:rPr>
        <w:t xml:space="preserve">   - Type I and Type II Errors</w:t>
      </w:r>
    </w:p>
    <w:p w14:paraId="4758A8BD" w14:textId="77777777" w:rsidR="008077A3" w:rsidRPr="008077A3" w:rsidRDefault="008077A3" w:rsidP="008077A3">
      <w:pPr>
        <w:rPr>
          <w:b/>
          <w:bCs/>
          <w:lang w:val="en-GB"/>
        </w:rPr>
      </w:pPr>
      <w:r w:rsidRPr="008077A3">
        <w:rPr>
          <w:b/>
          <w:bCs/>
          <w:lang w:val="en-GB"/>
        </w:rPr>
        <w:t xml:space="preserve">   - p-values and Significance Levels</w:t>
      </w:r>
    </w:p>
    <w:p w14:paraId="2F4E2584" w14:textId="77777777" w:rsidR="008077A3" w:rsidRPr="008077A3" w:rsidRDefault="008077A3" w:rsidP="008077A3">
      <w:pPr>
        <w:rPr>
          <w:b/>
          <w:bCs/>
          <w:lang w:val="en-GB"/>
        </w:rPr>
      </w:pPr>
      <w:r w:rsidRPr="008077A3">
        <w:rPr>
          <w:b/>
          <w:bCs/>
          <w:lang w:val="en-GB"/>
        </w:rPr>
        <w:t xml:space="preserve">   - Applications of Statistical Inference</w:t>
      </w:r>
    </w:p>
    <w:p w14:paraId="6401FE09" w14:textId="77777777" w:rsidR="008077A3" w:rsidRPr="008077A3" w:rsidRDefault="008077A3" w:rsidP="008077A3">
      <w:pPr>
        <w:rPr>
          <w:b/>
          <w:bCs/>
          <w:lang w:val="en-GB"/>
        </w:rPr>
      </w:pPr>
    </w:p>
    <w:p w14:paraId="3B7B8B3E" w14:textId="77777777" w:rsidR="008077A3" w:rsidRPr="008077A3" w:rsidRDefault="008077A3" w:rsidP="008077A3">
      <w:pPr>
        <w:rPr>
          <w:b/>
          <w:bCs/>
          <w:lang w:val="en-GB"/>
        </w:rPr>
      </w:pPr>
      <w:r w:rsidRPr="008077A3">
        <w:rPr>
          <w:b/>
          <w:bCs/>
          <w:lang w:val="en-GB"/>
        </w:rPr>
        <w:t>6. Introduction to Machine Learning</w:t>
      </w:r>
    </w:p>
    <w:p w14:paraId="0D99998D" w14:textId="77777777" w:rsidR="008077A3" w:rsidRPr="008077A3" w:rsidRDefault="008077A3" w:rsidP="008077A3">
      <w:pPr>
        <w:rPr>
          <w:b/>
          <w:bCs/>
          <w:lang w:val="en-GB"/>
        </w:rPr>
      </w:pPr>
      <w:r w:rsidRPr="008077A3">
        <w:rPr>
          <w:b/>
          <w:bCs/>
          <w:lang w:val="en-GB"/>
        </w:rPr>
        <w:t xml:space="preserve">   - Definition and Types of Machine Learning</w:t>
      </w:r>
    </w:p>
    <w:p w14:paraId="58A46966" w14:textId="77777777" w:rsidR="008077A3" w:rsidRPr="008077A3" w:rsidRDefault="008077A3" w:rsidP="008077A3">
      <w:pPr>
        <w:rPr>
          <w:b/>
          <w:bCs/>
          <w:lang w:val="en-GB"/>
        </w:rPr>
      </w:pPr>
      <w:r w:rsidRPr="008077A3">
        <w:rPr>
          <w:b/>
          <w:bCs/>
          <w:lang w:val="en-GB"/>
        </w:rPr>
        <w:t xml:space="preserve">   - Supervised vs Unsupervised Learning</w:t>
      </w:r>
    </w:p>
    <w:p w14:paraId="366C4A38" w14:textId="77777777" w:rsidR="008077A3" w:rsidRPr="008077A3" w:rsidRDefault="008077A3" w:rsidP="008077A3">
      <w:pPr>
        <w:rPr>
          <w:b/>
          <w:bCs/>
          <w:lang w:val="en-GB"/>
        </w:rPr>
      </w:pPr>
      <w:r w:rsidRPr="008077A3">
        <w:rPr>
          <w:b/>
          <w:bCs/>
          <w:lang w:val="en-GB"/>
        </w:rPr>
        <w:t xml:space="preserve">   - Key Algorithms and Models</w:t>
      </w:r>
    </w:p>
    <w:p w14:paraId="736809DA" w14:textId="77777777" w:rsidR="008077A3" w:rsidRPr="008077A3" w:rsidRDefault="008077A3" w:rsidP="008077A3">
      <w:pPr>
        <w:rPr>
          <w:b/>
          <w:bCs/>
          <w:lang w:val="en-GB"/>
        </w:rPr>
      </w:pPr>
      <w:r w:rsidRPr="008077A3">
        <w:rPr>
          <w:b/>
          <w:bCs/>
          <w:lang w:val="en-GB"/>
        </w:rPr>
        <w:t xml:space="preserve">   - Training and Testing Datasets</w:t>
      </w:r>
    </w:p>
    <w:p w14:paraId="794EE348" w14:textId="77777777" w:rsidR="008077A3" w:rsidRPr="008077A3" w:rsidRDefault="008077A3" w:rsidP="008077A3">
      <w:pPr>
        <w:rPr>
          <w:b/>
          <w:bCs/>
          <w:lang w:val="en-GB"/>
        </w:rPr>
      </w:pPr>
      <w:r w:rsidRPr="008077A3">
        <w:rPr>
          <w:b/>
          <w:bCs/>
          <w:lang w:val="en-GB"/>
        </w:rPr>
        <w:t xml:space="preserve">   - Model Evaluation Metrics</w:t>
      </w:r>
    </w:p>
    <w:p w14:paraId="6272415B" w14:textId="77777777" w:rsidR="008077A3" w:rsidRPr="008077A3" w:rsidRDefault="008077A3" w:rsidP="008077A3">
      <w:pPr>
        <w:rPr>
          <w:b/>
          <w:bCs/>
          <w:lang w:val="en-GB"/>
        </w:rPr>
      </w:pPr>
      <w:r w:rsidRPr="008077A3">
        <w:rPr>
          <w:b/>
          <w:bCs/>
          <w:lang w:val="en-GB"/>
        </w:rPr>
        <w:t xml:space="preserve">   - Overfitting and Underfitting</w:t>
      </w:r>
    </w:p>
    <w:p w14:paraId="5442382B" w14:textId="77777777" w:rsidR="008077A3" w:rsidRPr="008077A3" w:rsidRDefault="008077A3" w:rsidP="008077A3">
      <w:pPr>
        <w:rPr>
          <w:b/>
          <w:bCs/>
          <w:lang w:val="en-GB"/>
        </w:rPr>
      </w:pPr>
    </w:p>
    <w:p w14:paraId="0B71A9FB" w14:textId="77777777" w:rsidR="008077A3" w:rsidRPr="008077A3" w:rsidRDefault="008077A3" w:rsidP="008077A3">
      <w:pPr>
        <w:rPr>
          <w:b/>
          <w:bCs/>
          <w:lang w:val="en-GB"/>
        </w:rPr>
      </w:pPr>
      <w:r w:rsidRPr="008077A3">
        <w:rPr>
          <w:b/>
          <w:bCs/>
          <w:lang w:val="en-GB"/>
        </w:rPr>
        <w:t>7. Supervised Learning Techniques</w:t>
      </w:r>
    </w:p>
    <w:p w14:paraId="2292CC4A" w14:textId="77777777" w:rsidR="008077A3" w:rsidRPr="008077A3" w:rsidRDefault="008077A3" w:rsidP="008077A3">
      <w:pPr>
        <w:rPr>
          <w:b/>
          <w:bCs/>
          <w:lang w:val="en-GB"/>
        </w:rPr>
      </w:pPr>
      <w:r w:rsidRPr="008077A3">
        <w:rPr>
          <w:b/>
          <w:bCs/>
          <w:lang w:val="en-GB"/>
        </w:rPr>
        <w:t xml:space="preserve">   - Linear Regression</w:t>
      </w:r>
    </w:p>
    <w:p w14:paraId="74B3FF02" w14:textId="77777777" w:rsidR="008077A3" w:rsidRPr="008077A3" w:rsidRDefault="008077A3" w:rsidP="008077A3">
      <w:pPr>
        <w:rPr>
          <w:b/>
          <w:bCs/>
          <w:lang w:val="en-GB"/>
        </w:rPr>
      </w:pPr>
      <w:r w:rsidRPr="008077A3">
        <w:rPr>
          <w:b/>
          <w:bCs/>
          <w:lang w:val="en-GB"/>
        </w:rPr>
        <w:t xml:space="preserve">   - Logistic Regression</w:t>
      </w:r>
    </w:p>
    <w:p w14:paraId="384ADE8C" w14:textId="77777777" w:rsidR="008077A3" w:rsidRPr="008077A3" w:rsidRDefault="008077A3" w:rsidP="008077A3">
      <w:pPr>
        <w:rPr>
          <w:b/>
          <w:bCs/>
          <w:lang w:val="en-GB"/>
        </w:rPr>
      </w:pPr>
      <w:r w:rsidRPr="008077A3">
        <w:rPr>
          <w:b/>
          <w:bCs/>
          <w:lang w:val="en-GB"/>
        </w:rPr>
        <w:t xml:space="preserve">   - Decision Trees</w:t>
      </w:r>
    </w:p>
    <w:p w14:paraId="2B486D37" w14:textId="77777777" w:rsidR="008077A3" w:rsidRPr="008077A3" w:rsidRDefault="008077A3" w:rsidP="008077A3">
      <w:pPr>
        <w:rPr>
          <w:b/>
          <w:bCs/>
          <w:lang w:val="en-GB"/>
        </w:rPr>
      </w:pPr>
      <w:r w:rsidRPr="008077A3">
        <w:rPr>
          <w:b/>
          <w:bCs/>
          <w:lang w:val="en-GB"/>
        </w:rPr>
        <w:t xml:space="preserve">   - Support Vector Machines</w:t>
      </w:r>
    </w:p>
    <w:p w14:paraId="14928DFB" w14:textId="77777777" w:rsidR="008077A3" w:rsidRPr="008077A3" w:rsidRDefault="008077A3" w:rsidP="008077A3">
      <w:pPr>
        <w:rPr>
          <w:b/>
          <w:bCs/>
          <w:lang w:val="en-GB"/>
        </w:rPr>
      </w:pPr>
      <w:r w:rsidRPr="008077A3">
        <w:rPr>
          <w:b/>
          <w:bCs/>
          <w:lang w:val="en-GB"/>
        </w:rPr>
        <w:t xml:space="preserve">   - Ensemble Methods: Random Forests and Gradient Boosting</w:t>
      </w:r>
    </w:p>
    <w:p w14:paraId="555D9619" w14:textId="77777777" w:rsidR="008077A3" w:rsidRPr="008077A3" w:rsidRDefault="008077A3" w:rsidP="008077A3">
      <w:pPr>
        <w:rPr>
          <w:b/>
          <w:bCs/>
          <w:lang w:val="en-GB"/>
        </w:rPr>
      </w:pPr>
      <w:r w:rsidRPr="008077A3">
        <w:rPr>
          <w:b/>
          <w:bCs/>
          <w:lang w:val="en-GB"/>
        </w:rPr>
        <w:t xml:space="preserve">   - Model Tuning and Optimization</w:t>
      </w:r>
    </w:p>
    <w:p w14:paraId="0254149A" w14:textId="77777777" w:rsidR="008077A3" w:rsidRPr="008077A3" w:rsidRDefault="008077A3" w:rsidP="008077A3">
      <w:pPr>
        <w:rPr>
          <w:b/>
          <w:bCs/>
          <w:lang w:val="en-GB"/>
        </w:rPr>
      </w:pPr>
    </w:p>
    <w:p w14:paraId="6EA7116A" w14:textId="77777777" w:rsidR="008077A3" w:rsidRPr="008077A3" w:rsidRDefault="008077A3" w:rsidP="008077A3">
      <w:pPr>
        <w:rPr>
          <w:b/>
          <w:bCs/>
          <w:lang w:val="en-GB"/>
        </w:rPr>
      </w:pPr>
      <w:r w:rsidRPr="008077A3">
        <w:rPr>
          <w:b/>
          <w:bCs/>
          <w:lang w:val="en-GB"/>
        </w:rPr>
        <w:lastRenderedPageBreak/>
        <w:t>8. Unsupervised Learning Techniques</w:t>
      </w:r>
    </w:p>
    <w:p w14:paraId="1A53F591" w14:textId="77777777" w:rsidR="008077A3" w:rsidRPr="008077A3" w:rsidRDefault="008077A3" w:rsidP="008077A3">
      <w:pPr>
        <w:rPr>
          <w:b/>
          <w:bCs/>
          <w:lang w:val="en-GB"/>
        </w:rPr>
      </w:pPr>
      <w:r w:rsidRPr="008077A3">
        <w:rPr>
          <w:b/>
          <w:bCs/>
          <w:lang w:val="en-GB"/>
        </w:rPr>
        <w:t xml:space="preserve">   - Clustering Algorithms: K-means, Hierarchical Clustering</w:t>
      </w:r>
    </w:p>
    <w:p w14:paraId="22006F01" w14:textId="77777777" w:rsidR="008077A3" w:rsidRPr="008077A3" w:rsidRDefault="008077A3" w:rsidP="008077A3">
      <w:pPr>
        <w:rPr>
          <w:b/>
          <w:bCs/>
          <w:lang w:val="en-GB"/>
        </w:rPr>
      </w:pPr>
      <w:r w:rsidRPr="008077A3">
        <w:rPr>
          <w:b/>
          <w:bCs/>
          <w:lang w:val="en-GB"/>
        </w:rPr>
        <w:t xml:space="preserve">   - Association Rule Learning</w:t>
      </w:r>
    </w:p>
    <w:p w14:paraId="05AF3D1A" w14:textId="77777777" w:rsidR="008077A3" w:rsidRPr="008077A3" w:rsidRDefault="008077A3" w:rsidP="008077A3">
      <w:pPr>
        <w:rPr>
          <w:b/>
          <w:bCs/>
          <w:lang w:val="en-GB"/>
        </w:rPr>
      </w:pPr>
      <w:r w:rsidRPr="008077A3">
        <w:rPr>
          <w:b/>
          <w:bCs/>
          <w:lang w:val="en-GB"/>
        </w:rPr>
        <w:t xml:space="preserve">   - Principal Component Analysis (PCA)</w:t>
      </w:r>
    </w:p>
    <w:p w14:paraId="2EC7C9B7" w14:textId="77777777" w:rsidR="008077A3" w:rsidRPr="008077A3" w:rsidRDefault="008077A3" w:rsidP="008077A3">
      <w:pPr>
        <w:rPr>
          <w:b/>
          <w:bCs/>
          <w:lang w:val="en-GB"/>
        </w:rPr>
      </w:pPr>
      <w:r w:rsidRPr="008077A3">
        <w:rPr>
          <w:b/>
          <w:bCs/>
          <w:lang w:val="en-GB"/>
        </w:rPr>
        <w:t xml:space="preserve">   - Anomaly Detection</w:t>
      </w:r>
    </w:p>
    <w:p w14:paraId="41923EF5" w14:textId="77777777" w:rsidR="008077A3" w:rsidRPr="008077A3" w:rsidRDefault="008077A3" w:rsidP="008077A3">
      <w:pPr>
        <w:rPr>
          <w:b/>
          <w:bCs/>
          <w:lang w:val="en-GB"/>
        </w:rPr>
      </w:pPr>
      <w:r w:rsidRPr="008077A3">
        <w:rPr>
          <w:b/>
          <w:bCs/>
          <w:lang w:val="en-GB"/>
        </w:rPr>
        <w:t xml:space="preserve">   - Dimensionality Reduction Techniques</w:t>
      </w:r>
    </w:p>
    <w:p w14:paraId="22860FCD" w14:textId="77777777" w:rsidR="008077A3" w:rsidRPr="008077A3" w:rsidRDefault="008077A3" w:rsidP="008077A3">
      <w:pPr>
        <w:rPr>
          <w:b/>
          <w:bCs/>
          <w:lang w:val="en-GB"/>
        </w:rPr>
      </w:pPr>
      <w:r w:rsidRPr="008077A3">
        <w:rPr>
          <w:b/>
          <w:bCs/>
          <w:lang w:val="en-GB"/>
        </w:rPr>
        <w:t xml:space="preserve">   - Real-world Applications</w:t>
      </w:r>
    </w:p>
    <w:p w14:paraId="0C18FA4D" w14:textId="77777777" w:rsidR="008077A3" w:rsidRPr="008077A3" w:rsidRDefault="008077A3" w:rsidP="008077A3">
      <w:pPr>
        <w:rPr>
          <w:b/>
          <w:bCs/>
          <w:lang w:val="en-GB"/>
        </w:rPr>
      </w:pPr>
    </w:p>
    <w:p w14:paraId="354712BF" w14:textId="77777777" w:rsidR="008077A3" w:rsidRPr="008077A3" w:rsidRDefault="008077A3" w:rsidP="008077A3">
      <w:pPr>
        <w:rPr>
          <w:b/>
          <w:bCs/>
          <w:lang w:val="en-GB"/>
        </w:rPr>
      </w:pPr>
      <w:r w:rsidRPr="008077A3">
        <w:rPr>
          <w:b/>
          <w:bCs/>
          <w:lang w:val="en-GB"/>
        </w:rPr>
        <w:t>9. Data Visualization Techniques</w:t>
      </w:r>
    </w:p>
    <w:p w14:paraId="02A6FAC3" w14:textId="77777777" w:rsidR="008077A3" w:rsidRPr="008077A3" w:rsidRDefault="008077A3" w:rsidP="008077A3">
      <w:pPr>
        <w:rPr>
          <w:b/>
          <w:bCs/>
          <w:lang w:val="en-GB"/>
        </w:rPr>
      </w:pPr>
      <w:r w:rsidRPr="008077A3">
        <w:rPr>
          <w:b/>
          <w:bCs/>
          <w:lang w:val="en-GB"/>
        </w:rPr>
        <w:t xml:space="preserve">   - Importance of Data Visualization</w:t>
      </w:r>
    </w:p>
    <w:p w14:paraId="5AEEC85B" w14:textId="77777777" w:rsidR="008077A3" w:rsidRPr="008077A3" w:rsidRDefault="008077A3" w:rsidP="008077A3">
      <w:pPr>
        <w:rPr>
          <w:b/>
          <w:bCs/>
          <w:lang w:val="en-GB"/>
        </w:rPr>
      </w:pPr>
      <w:r w:rsidRPr="008077A3">
        <w:rPr>
          <w:b/>
          <w:bCs/>
          <w:lang w:val="en-GB"/>
        </w:rPr>
        <w:t xml:space="preserve">   - Types of Data Visualizations</w:t>
      </w:r>
    </w:p>
    <w:p w14:paraId="158929C6" w14:textId="77777777" w:rsidR="008077A3" w:rsidRPr="008077A3" w:rsidRDefault="008077A3" w:rsidP="008077A3">
      <w:pPr>
        <w:rPr>
          <w:b/>
          <w:bCs/>
          <w:lang w:val="en-GB"/>
        </w:rPr>
      </w:pPr>
      <w:r w:rsidRPr="008077A3">
        <w:rPr>
          <w:b/>
          <w:bCs/>
          <w:lang w:val="en-GB"/>
        </w:rPr>
        <w:t xml:space="preserve">   - Tools and Libraries for Visualization</w:t>
      </w:r>
    </w:p>
    <w:p w14:paraId="4A144BD3" w14:textId="77777777" w:rsidR="008077A3" w:rsidRPr="008077A3" w:rsidRDefault="008077A3" w:rsidP="008077A3">
      <w:pPr>
        <w:rPr>
          <w:b/>
          <w:bCs/>
          <w:lang w:val="en-GB"/>
        </w:rPr>
      </w:pPr>
      <w:r w:rsidRPr="008077A3">
        <w:rPr>
          <w:b/>
          <w:bCs/>
          <w:lang w:val="en-GB"/>
        </w:rPr>
        <w:t xml:space="preserve">   - Best Practices in Visualization Design</w:t>
      </w:r>
    </w:p>
    <w:p w14:paraId="07ADAEA7" w14:textId="77777777" w:rsidR="008077A3" w:rsidRPr="008077A3" w:rsidRDefault="008077A3" w:rsidP="008077A3">
      <w:pPr>
        <w:rPr>
          <w:b/>
          <w:bCs/>
          <w:lang w:val="en-GB"/>
        </w:rPr>
      </w:pPr>
      <w:r w:rsidRPr="008077A3">
        <w:rPr>
          <w:b/>
          <w:bCs/>
          <w:lang w:val="en-GB"/>
        </w:rPr>
        <w:t xml:space="preserve">   - Interactive Visualizations</w:t>
      </w:r>
    </w:p>
    <w:p w14:paraId="2D11FDB5" w14:textId="77777777" w:rsidR="008077A3" w:rsidRPr="008077A3" w:rsidRDefault="008077A3" w:rsidP="008077A3">
      <w:pPr>
        <w:rPr>
          <w:b/>
          <w:bCs/>
          <w:lang w:val="en-GB"/>
        </w:rPr>
      </w:pPr>
      <w:r w:rsidRPr="008077A3">
        <w:rPr>
          <w:b/>
          <w:bCs/>
          <w:lang w:val="en-GB"/>
        </w:rPr>
        <w:t xml:space="preserve">   - Storytelling with Data</w:t>
      </w:r>
    </w:p>
    <w:p w14:paraId="263ED5B5" w14:textId="77777777" w:rsidR="008077A3" w:rsidRPr="008077A3" w:rsidRDefault="008077A3" w:rsidP="008077A3">
      <w:pPr>
        <w:rPr>
          <w:b/>
          <w:bCs/>
          <w:lang w:val="en-GB"/>
        </w:rPr>
      </w:pPr>
    </w:p>
    <w:p w14:paraId="53994922" w14:textId="77777777" w:rsidR="008077A3" w:rsidRPr="008077A3" w:rsidRDefault="008077A3" w:rsidP="008077A3">
      <w:pPr>
        <w:rPr>
          <w:b/>
          <w:bCs/>
          <w:lang w:val="en-GB"/>
        </w:rPr>
      </w:pPr>
      <w:r w:rsidRPr="008077A3">
        <w:rPr>
          <w:b/>
          <w:bCs/>
          <w:lang w:val="en-GB"/>
        </w:rPr>
        <w:t>10. Introduction to Big Data and Cloud Computing</w:t>
      </w:r>
    </w:p>
    <w:p w14:paraId="3A978906" w14:textId="77777777" w:rsidR="008077A3" w:rsidRPr="008077A3" w:rsidRDefault="008077A3" w:rsidP="008077A3">
      <w:pPr>
        <w:rPr>
          <w:b/>
          <w:bCs/>
          <w:lang w:val="en-GB"/>
        </w:rPr>
      </w:pPr>
      <w:r w:rsidRPr="008077A3">
        <w:rPr>
          <w:b/>
          <w:bCs/>
          <w:lang w:val="en-GB"/>
        </w:rPr>
        <w:t xml:space="preserve">    - What is Big Data?</w:t>
      </w:r>
    </w:p>
    <w:p w14:paraId="627085B1" w14:textId="77777777" w:rsidR="008077A3" w:rsidRPr="008077A3" w:rsidRDefault="008077A3" w:rsidP="008077A3">
      <w:pPr>
        <w:rPr>
          <w:b/>
          <w:bCs/>
          <w:lang w:val="en-GB"/>
        </w:rPr>
      </w:pPr>
      <w:r w:rsidRPr="008077A3">
        <w:rPr>
          <w:b/>
          <w:bCs/>
          <w:lang w:val="en-GB"/>
        </w:rPr>
        <w:t xml:space="preserve">    - Characteristics of Big Data: Volume, Velocity, Variety, Veracity</w:t>
      </w:r>
    </w:p>
    <w:p w14:paraId="11C5C154" w14:textId="77777777" w:rsidR="008077A3" w:rsidRPr="008077A3" w:rsidRDefault="008077A3" w:rsidP="008077A3">
      <w:pPr>
        <w:rPr>
          <w:b/>
          <w:bCs/>
          <w:lang w:val="en-GB"/>
        </w:rPr>
      </w:pPr>
      <w:r w:rsidRPr="008077A3">
        <w:rPr>
          <w:b/>
          <w:bCs/>
          <w:lang w:val="en-GB"/>
        </w:rPr>
        <w:t xml:space="preserve">    - Big Data Technologies: Hadoop, Spark</w:t>
      </w:r>
    </w:p>
    <w:p w14:paraId="6A9667D0" w14:textId="77777777" w:rsidR="008077A3" w:rsidRPr="008077A3" w:rsidRDefault="008077A3" w:rsidP="008077A3">
      <w:pPr>
        <w:rPr>
          <w:b/>
          <w:bCs/>
          <w:lang w:val="en-GB"/>
        </w:rPr>
      </w:pPr>
      <w:r w:rsidRPr="008077A3">
        <w:rPr>
          <w:b/>
          <w:bCs/>
          <w:lang w:val="en-GB"/>
        </w:rPr>
        <w:t xml:space="preserve">    - Introduction to Cloud Computing</w:t>
      </w:r>
    </w:p>
    <w:p w14:paraId="27198E86" w14:textId="77777777" w:rsidR="008077A3" w:rsidRPr="008077A3" w:rsidRDefault="008077A3" w:rsidP="008077A3">
      <w:pPr>
        <w:rPr>
          <w:b/>
          <w:bCs/>
          <w:lang w:val="en-GB"/>
        </w:rPr>
      </w:pPr>
      <w:r w:rsidRPr="008077A3">
        <w:rPr>
          <w:b/>
          <w:bCs/>
          <w:lang w:val="en-GB"/>
        </w:rPr>
        <w:t xml:space="preserve">    - Cloud Platforms: AWS, Azure, Google Cloud</w:t>
      </w:r>
    </w:p>
    <w:p w14:paraId="1A7D7D1A" w14:textId="77777777" w:rsidR="008077A3" w:rsidRPr="008077A3" w:rsidRDefault="008077A3" w:rsidP="008077A3">
      <w:pPr>
        <w:rPr>
          <w:b/>
          <w:bCs/>
          <w:lang w:val="en-GB"/>
        </w:rPr>
      </w:pPr>
      <w:r w:rsidRPr="008077A3">
        <w:rPr>
          <w:b/>
          <w:bCs/>
          <w:lang w:val="en-GB"/>
        </w:rPr>
        <w:t xml:space="preserve">    - Big Data in the Cloud</w:t>
      </w:r>
    </w:p>
    <w:p w14:paraId="5B3520CA" w14:textId="77777777" w:rsidR="008077A3" w:rsidRPr="008077A3" w:rsidRDefault="008077A3" w:rsidP="008077A3">
      <w:pPr>
        <w:rPr>
          <w:b/>
          <w:bCs/>
          <w:lang w:val="en-GB"/>
        </w:rPr>
      </w:pPr>
    </w:p>
    <w:p w14:paraId="2037D720" w14:textId="77777777" w:rsidR="008077A3" w:rsidRPr="008077A3" w:rsidRDefault="008077A3" w:rsidP="008077A3">
      <w:pPr>
        <w:rPr>
          <w:b/>
          <w:bCs/>
          <w:lang w:val="en-GB"/>
        </w:rPr>
      </w:pPr>
      <w:r w:rsidRPr="008077A3">
        <w:rPr>
          <w:b/>
          <w:bCs/>
          <w:lang w:val="en-GB"/>
        </w:rPr>
        <w:t>11. Ethics in Data Science</w:t>
      </w:r>
    </w:p>
    <w:p w14:paraId="1944B620" w14:textId="77777777" w:rsidR="008077A3" w:rsidRPr="008077A3" w:rsidRDefault="008077A3" w:rsidP="008077A3">
      <w:pPr>
        <w:rPr>
          <w:b/>
          <w:bCs/>
          <w:lang w:val="en-GB"/>
        </w:rPr>
      </w:pPr>
      <w:r w:rsidRPr="008077A3">
        <w:rPr>
          <w:b/>
          <w:bCs/>
          <w:lang w:val="en-GB"/>
        </w:rPr>
        <w:t xml:space="preserve">    - Importance of Ethics in Data Science</w:t>
      </w:r>
    </w:p>
    <w:p w14:paraId="7C0BB8BF" w14:textId="77777777" w:rsidR="008077A3" w:rsidRPr="008077A3" w:rsidRDefault="008077A3" w:rsidP="008077A3">
      <w:pPr>
        <w:rPr>
          <w:b/>
          <w:bCs/>
          <w:lang w:val="en-GB"/>
        </w:rPr>
      </w:pPr>
      <w:r w:rsidRPr="008077A3">
        <w:rPr>
          <w:b/>
          <w:bCs/>
          <w:lang w:val="en-GB"/>
        </w:rPr>
        <w:lastRenderedPageBreak/>
        <w:t xml:space="preserve">    - Data Privacy and Security</w:t>
      </w:r>
    </w:p>
    <w:p w14:paraId="68BB7065" w14:textId="77777777" w:rsidR="008077A3" w:rsidRPr="008077A3" w:rsidRDefault="008077A3" w:rsidP="008077A3">
      <w:pPr>
        <w:rPr>
          <w:b/>
          <w:bCs/>
          <w:lang w:val="en-GB"/>
        </w:rPr>
      </w:pPr>
      <w:r w:rsidRPr="008077A3">
        <w:rPr>
          <w:b/>
          <w:bCs/>
          <w:lang w:val="en-GB"/>
        </w:rPr>
        <w:t xml:space="preserve">    - Bias and Fairness in Algorithms</w:t>
      </w:r>
    </w:p>
    <w:p w14:paraId="79D3BA04" w14:textId="77777777" w:rsidR="008077A3" w:rsidRPr="008077A3" w:rsidRDefault="008077A3" w:rsidP="008077A3">
      <w:pPr>
        <w:rPr>
          <w:b/>
          <w:bCs/>
          <w:lang w:val="en-GB"/>
        </w:rPr>
      </w:pPr>
      <w:r w:rsidRPr="008077A3">
        <w:rPr>
          <w:b/>
          <w:bCs/>
          <w:lang w:val="en-GB"/>
        </w:rPr>
        <w:t xml:space="preserve">    - Ethical Data Collection and Usage</w:t>
      </w:r>
    </w:p>
    <w:p w14:paraId="4A9417CD" w14:textId="77777777" w:rsidR="008077A3" w:rsidRPr="008077A3" w:rsidRDefault="008077A3" w:rsidP="008077A3">
      <w:pPr>
        <w:rPr>
          <w:b/>
          <w:bCs/>
          <w:lang w:val="en-GB"/>
        </w:rPr>
      </w:pPr>
      <w:r w:rsidRPr="008077A3">
        <w:rPr>
          <w:b/>
          <w:bCs/>
          <w:lang w:val="en-GB"/>
        </w:rPr>
        <w:t xml:space="preserve">    - Case Studies on Ethical Issues</w:t>
      </w:r>
    </w:p>
    <w:p w14:paraId="2E61E020" w14:textId="77777777" w:rsidR="008077A3" w:rsidRPr="008077A3" w:rsidRDefault="008077A3" w:rsidP="008077A3">
      <w:pPr>
        <w:rPr>
          <w:b/>
          <w:bCs/>
          <w:lang w:val="en-GB"/>
        </w:rPr>
      </w:pPr>
      <w:r w:rsidRPr="008077A3">
        <w:rPr>
          <w:b/>
          <w:bCs/>
          <w:lang w:val="en-GB"/>
        </w:rPr>
        <w:t xml:space="preserve">    - Regulatory Frameworks and Compliance</w:t>
      </w:r>
    </w:p>
    <w:p w14:paraId="7BDFFE7E" w14:textId="77777777" w:rsidR="008077A3" w:rsidRPr="008077A3" w:rsidRDefault="008077A3" w:rsidP="008077A3">
      <w:pPr>
        <w:rPr>
          <w:b/>
          <w:bCs/>
          <w:lang w:val="en-GB"/>
        </w:rPr>
      </w:pPr>
    </w:p>
    <w:p w14:paraId="5B3323EE" w14:textId="77777777" w:rsidR="008077A3" w:rsidRPr="008077A3" w:rsidRDefault="008077A3" w:rsidP="008077A3">
      <w:pPr>
        <w:rPr>
          <w:b/>
          <w:bCs/>
          <w:lang w:val="en-GB"/>
        </w:rPr>
      </w:pPr>
      <w:r w:rsidRPr="008077A3">
        <w:rPr>
          <w:b/>
          <w:bCs/>
          <w:lang w:val="en-GB"/>
        </w:rPr>
        <w:t>12. Capstone Project: Application of Data Science Concepts</w:t>
      </w:r>
    </w:p>
    <w:p w14:paraId="53F63A8D" w14:textId="77777777" w:rsidR="008077A3" w:rsidRPr="008077A3" w:rsidRDefault="008077A3" w:rsidP="008077A3">
      <w:pPr>
        <w:rPr>
          <w:b/>
          <w:bCs/>
          <w:lang w:val="en-GB"/>
        </w:rPr>
      </w:pPr>
      <w:r w:rsidRPr="008077A3">
        <w:rPr>
          <w:b/>
          <w:bCs/>
          <w:lang w:val="en-GB"/>
        </w:rPr>
        <w:t xml:space="preserve">    - Project Proposal and Planning</w:t>
      </w:r>
    </w:p>
    <w:p w14:paraId="28310BF1" w14:textId="77777777" w:rsidR="008077A3" w:rsidRPr="008077A3" w:rsidRDefault="008077A3" w:rsidP="008077A3">
      <w:pPr>
        <w:rPr>
          <w:b/>
          <w:bCs/>
          <w:lang w:val="en-GB"/>
        </w:rPr>
      </w:pPr>
      <w:r w:rsidRPr="008077A3">
        <w:rPr>
          <w:b/>
          <w:bCs/>
          <w:lang w:val="en-GB"/>
        </w:rPr>
        <w:t xml:space="preserve">    - Data Collection and Preprocessing</w:t>
      </w:r>
    </w:p>
    <w:p w14:paraId="7CA3D26C" w14:textId="77777777" w:rsidR="008077A3" w:rsidRPr="008077A3" w:rsidRDefault="008077A3" w:rsidP="008077A3">
      <w:pPr>
        <w:rPr>
          <w:b/>
          <w:bCs/>
          <w:lang w:val="en-GB"/>
        </w:rPr>
      </w:pPr>
      <w:r w:rsidRPr="008077A3">
        <w:rPr>
          <w:b/>
          <w:bCs/>
          <w:lang w:val="en-GB"/>
        </w:rPr>
        <w:t xml:space="preserve">    - Exploratory Data Analysis</w:t>
      </w:r>
    </w:p>
    <w:p w14:paraId="33CC6A14" w14:textId="77777777" w:rsidR="008077A3" w:rsidRPr="008077A3" w:rsidRDefault="008077A3" w:rsidP="008077A3">
      <w:pPr>
        <w:rPr>
          <w:b/>
          <w:bCs/>
          <w:lang w:val="en-GB"/>
        </w:rPr>
      </w:pPr>
      <w:r w:rsidRPr="008077A3">
        <w:rPr>
          <w:b/>
          <w:bCs/>
          <w:lang w:val="en-GB"/>
        </w:rPr>
        <w:t xml:space="preserve">    - Model Building and Evaluation</w:t>
      </w:r>
    </w:p>
    <w:p w14:paraId="440E4A05" w14:textId="77777777" w:rsidR="008077A3" w:rsidRPr="008077A3" w:rsidRDefault="008077A3" w:rsidP="008077A3">
      <w:pPr>
        <w:rPr>
          <w:b/>
          <w:bCs/>
          <w:lang w:val="en-GB"/>
        </w:rPr>
      </w:pPr>
      <w:r w:rsidRPr="008077A3">
        <w:rPr>
          <w:b/>
          <w:bCs/>
          <w:lang w:val="en-GB"/>
        </w:rPr>
        <w:t xml:space="preserve">    - Data Visualization and Reporting</w:t>
      </w:r>
    </w:p>
    <w:p w14:paraId="733A89F7" w14:textId="77777777" w:rsidR="008077A3" w:rsidRPr="008077A3" w:rsidRDefault="008077A3" w:rsidP="008077A3">
      <w:pPr>
        <w:rPr>
          <w:b/>
          <w:bCs/>
          <w:lang w:val="en-GB"/>
        </w:rPr>
      </w:pPr>
      <w:r w:rsidRPr="008077A3">
        <w:rPr>
          <w:b/>
          <w:bCs/>
          <w:lang w:val="en-GB"/>
        </w:rPr>
        <w:t xml:space="preserve">    - Presentation and Peer Review</w:t>
      </w:r>
    </w:p>
    <w:p w14:paraId="27CBB501" w14:textId="77777777" w:rsidR="008077A3" w:rsidRPr="008077A3" w:rsidRDefault="008077A3" w:rsidP="008077A3">
      <w:pPr>
        <w:rPr>
          <w:b/>
          <w:bCs/>
          <w:lang w:val="en-GB"/>
        </w:rPr>
      </w:pPr>
    </w:p>
    <w:p w14:paraId="756B650B" w14:textId="734BCA75" w:rsidR="00C9075F" w:rsidRPr="002C0A84" w:rsidRDefault="008077A3">
      <w:pPr>
        <w:rPr>
          <w:b/>
          <w:bCs/>
          <w:lang w:val="en-GB"/>
        </w:rPr>
      </w:pPr>
      <w:r w:rsidRPr="008077A3">
        <w:rPr>
          <w:b/>
          <w:bCs/>
          <w:lang w:val="en-GB"/>
        </w:rPr>
        <w:t>This comprehensive outline ensures that each topic is concise enough to be covered within a 1-hour session, providing a robust foundation for students in the "Introduction to Data Science" program.</w:t>
      </w:r>
    </w:p>
    <w:p w14:paraId="341046F1" w14:textId="77777777" w:rsidR="00C9075F" w:rsidRDefault="003A586E">
      <w:pPr>
        <w:pStyle w:val="Heading1"/>
      </w:pPr>
      <w:r>
        <w:t>Organize all provided course titles and topics into a 12-week class schedule. Ensure a logical progression from foundational to advanced topics, distributing the topics evenly across the 12 weeks. Each session should be designed to be covered within 1 hour.</w:t>
      </w:r>
    </w:p>
    <w:p w14:paraId="2733FB98" w14:textId="77777777" w:rsidR="00F80999" w:rsidRPr="00F80999" w:rsidRDefault="00F80999" w:rsidP="00F80999">
      <w:pPr>
        <w:rPr>
          <w:b/>
          <w:bCs/>
          <w:lang w:val="en-GB"/>
        </w:rPr>
      </w:pPr>
      <w:r w:rsidRPr="00F80999">
        <w:rPr>
          <w:b/>
          <w:bCs/>
          <w:lang w:val="en-GB"/>
        </w:rPr>
        <w:t>### Week 1: Introduction to Data Science and Its Applications</w:t>
      </w:r>
    </w:p>
    <w:p w14:paraId="1047B8AF" w14:textId="77777777" w:rsidR="00F80999" w:rsidRPr="00F80999" w:rsidRDefault="00F80999" w:rsidP="00F80999">
      <w:pPr>
        <w:rPr>
          <w:b/>
          <w:bCs/>
          <w:lang w:val="en-GB"/>
        </w:rPr>
      </w:pPr>
      <w:r w:rsidRPr="00F80999">
        <w:rPr>
          <w:b/>
          <w:bCs/>
          <w:lang w:val="en-GB"/>
        </w:rPr>
        <w:t>- Overview of Data Science</w:t>
      </w:r>
    </w:p>
    <w:p w14:paraId="2A84C979" w14:textId="77777777" w:rsidR="00F80999" w:rsidRPr="00F80999" w:rsidRDefault="00F80999" w:rsidP="00F80999">
      <w:pPr>
        <w:rPr>
          <w:b/>
          <w:bCs/>
          <w:lang w:val="en-GB"/>
        </w:rPr>
      </w:pPr>
      <w:r w:rsidRPr="00F80999">
        <w:rPr>
          <w:b/>
          <w:bCs/>
          <w:lang w:val="en-GB"/>
        </w:rPr>
        <w:t>- Historical Context and Evolution</w:t>
      </w:r>
    </w:p>
    <w:p w14:paraId="4331EDC4" w14:textId="77777777" w:rsidR="00F80999" w:rsidRPr="00F80999" w:rsidRDefault="00F80999" w:rsidP="00F80999">
      <w:pPr>
        <w:rPr>
          <w:b/>
          <w:bCs/>
          <w:lang w:val="en-GB"/>
        </w:rPr>
      </w:pPr>
      <w:r w:rsidRPr="00F80999">
        <w:rPr>
          <w:b/>
          <w:bCs/>
          <w:lang w:val="en-GB"/>
        </w:rPr>
        <w:t>- Key Concepts and Terminologies</w:t>
      </w:r>
    </w:p>
    <w:p w14:paraId="6D7B44A1" w14:textId="77777777" w:rsidR="00F80999" w:rsidRPr="00F80999" w:rsidRDefault="00F80999" w:rsidP="00F80999">
      <w:pPr>
        <w:rPr>
          <w:b/>
          <w:bCs/>
          <w:lang w:val="en-GB"/>
        </w:rPr>
      </w:pPr>
      <w:r w:rsidRPr="00F80999">
        <w:rPr>
          <w:b/>
          <w:bCs/>
          <w:lang w:val="en-GB"/>
        </w:rPr>
        <w:t>- Applications in Various Industries</w:t>
      </w:r>
    </w:p>
    <w:p w14:paraId="2D04B8D2" w14:textId="77777777" w:rsidR="00F80999" w:rsidRPr="00F80999" w:rsidRDefault="00F80999" w:rsidP="00F80999">
      <w:pPr>
        <w:rPr>
          <w:b/>
          <w:bCs/>
          <w:lang w:val="en-GB"/>
        </w:rPr>
      </w:pPr>
      <w:r w:rsidRPr="00F80999">
        <w:rPr>
          <w:b/>
          <w:bCs/>
          <w:lang w:val="en-GB"/>
        </w:rPr>
        <w:t>- The Data Science Process</w:t>
      </w:r>
    </w:p>
    <w:p w14:paraId="29330C29" w14:textId="77777777" w:rsidR="00F80999" w:rsidRPr="00F80999" w:rsidRDefault="00F80999" w:rsidP="00F80999">
      <w:pPr>
        <w:rPr>
          <w:b/>
          <w:bCs/>
          <w:lang w:val="en-GB"/>
        </w:rPr>
      </w:pPr>
      <w:r w:rsidRPr="00F80999">
        <w:rPr>
          <w:b/>
          <w:bCs/>
          <w:lang w:val="en-GB"/>
        </w:rPr>
        <w:lastRenderedPageBreak/>
        <w:t>- Roles and Responsibilities in Data Science</w:t>
      </w:r>
    </w:p>
    <w:p w14:paraId="26663964" w14:textId="77777777" w:rsidR="00F80999" w:rsidRPr="00F80999" w:rsidRDefault="00F80999" w:rsidP="00F80999">
      <w:pPr>
        <w:rPr>
          <w:b/>
          <w:bCs/>
          <w:lang w:val="en-GB"/>
        </w:rPr>
      </w:pPr>
    </w:p>
    <w:p w14:paraId="3AB48985" w14:textId="77777777" w:rsidR="00F80999" w:rsidRPr="00F80999" w:rsidRDefault="00F80999" w:rsidP="00F80999">
      <w:pPr>
        <w:rPr>
          <w:b/>
          <w:bCs/>
          <w:lang w:val="en-GB"/>
        </w:rPr>
      </w:pPr>
      <w:r w:rsidRPr="00F80999">
        <w:rPr>
          <w:b/>
          <w:bCs/>
          <w:lang w:val="en-GB"/>
        </w:rPr>
        <w:t>### Week 2: Fundamentals of Data Analysis</w:t>
      </w:r>
    </w:p>
    <w:p w14:paraId="3B0C8524" w14:textId="77777777" w:rsidR="00F80999" w:rsidRPr="00F80999" w:rsidRDefault="00F80999" w:rsidP="00F80999">
      <w:pPr>
        <w:rPr>
          <w:b/>
          <w:bCs/>
          <w:lang w:val="en-GB"/>
        </w:rPr>
      </w:pPr>
      <w:r w:rsidRPr="00F80999">
        <w:rPr>
          <w:b/>
          <w:bCs/>
          <w:lang w:val="en-GB"/>
        </w:rPr>
        <w:t>- Types of Data: Qualitative vs Quantitative</w:t>
      </w:r>
    </w:p>
    <w:p w14:paraId="6A5C770A" w14:textId="77777777" w:rsidR="00F80999" w:rsidRPr="00F80999" w:rsidRDefault="00F80999" w:rsidP="00F80999">
      <w:pPr>
        <w:rPr>
          <w:b/>
          <w:bCs/>
          <w:lang w:val="en-GB"/>
        </w:rPr>
      </w:pPr>
      <w:r w:rsidRPr="00F80999">
        <w:rPr>
          <w:b/>
          <w:bCs/>
          <w:lang w:val="en-GB"/>
        </w:rPr>
        <w:t>- Descriptive Statistics</w:t>
      </w:r>
    </w:p>
    <w:p w14:paraId="784FA6FA" w14:textId="77777777" w:rsidR="00F80999" w:rsidRPr="00F80999" w:rsidRDefault="00F80999" w:rsidP="00F80999">
      <w:pPr>
        <w:rPr>
          <w:b/>
          <w:bCs/>
          <w:lang w:val="en-GB"/>
        </w:rPr>
      </w:pPr>
      <w:r w:rsidRPr="00F80999">
        <w:rPr>
          <w:b/>
          <w:bCs/>
          <w:lang w:val="en-GB"/>
        </w:rPr>
        <w:t>- Probability Theory Basics</w:t>
      </w:r>
    </w:p>
    <w:p w14:paraId="22C5B7B0" w14:textId="77777777" w:rsidR="00F80999" w:rsidRPr="00F80999" w:rsidRDefault="00F80999" w:rsidP="00F80999">
      <w:pPr>
        <w:rPr>
          <w:b/>
          <w:bCs/>
          <w:lang w:val="en-GB"/>
        </w:rPr>
      </w:pPr>
      <w:r w:rsidRPr="00F80999">
        <w:rPr>
          <w:b/>
          <w:bCs/>
          <w:lang w:val="en-GB"/>
        </w:rPr>
        <w:t>- Data Distributions</w:t>
      </w:r>
    </w:p>
    <w:p w14:paraId="16249FF3" w14:textId="77777777" w:rsidR="00F80999" w:rsidRPr="00F80999" w:rsidRDefault="00F80999" w:rsidP="00F80999">
      <w:pPr>
        <w:rPr>
          <w:b/>
          <w:bCs/>
          <w:lang w:val="en-GB"/>
        </w:rPr>
      </w:pPr>
      <w:r w:rsidRPr="00F80999">
        <w:rPr>
          <w:b/>
          <w:bCs/>
          <w:lang w:val="en-GB"/>
        </w:rPr>
        <w:t>- Hypothesis Testing</w:t>
      </w:r>
    </w:p>
    <w:p w14:paraId="1618EBEC" w14:textId="77777777" w:rsidR="00F80999" w:rsidRPr="00F80999" w:rsidRDefault="00F80999" w:rsidP="00F80999">
      <w:pPr>
        <w:rPr>
          <w:b/>
          <w:bCs/>
          <w:lang w:val="en-GB"/>
        </w:rPr>
      </w:pPr>
      <w:r w:rsidRPr="00F80999">
        <w:rPr>
          <w:b/>
          <w:bCs/>
          <w:lang w:val="en-GB"/>
        </w:rPr>
        <w:t>- Introduction to Statistical Software</w:t>
      </w:r>
    </w:p>
    <w:p w14:paraId="551F6A84" w14:textId="77777777" w:rsidR="00F80999" w:rsidRPr="00F80999" w:rsidRDefault="00F80999" w:rsidP="00F80999">
      <w:pPr>
        <w:rPr>
          <w:b/>
          <w:bCs/>
          <w:lang w:val="en-GB"/>
        </w:rPr>
      </w:pPr>
    </w:p>
    <w:p w14:paraId="3146231E" w14:textId="77777777" w:rsidR="00F80999" w:rsidRPr="00F80999" w:rsidRDefault="00F80999" w:rsidP="00F80999">
      <w:pPr>
        <w:rPr>
          <w:b/>
          <w:bCs/>
          <w:lang w:val="en-GB"/>
        </w:rPr>
      </w:pPr>
      <w:r w:rsidRPr="00F80999">
        <w:rPr>
          <w:b/>
          <w:bCs/>
          <w:lang w:val="en-GB"/>
        </w:rPr>
        <w:t>### Week 3: Data Collection and Cleaning</w:t>
      </w:r>
    </w:p>
    <w:p w14:paraId="6ABE1594" w14:textId="77777777" w:rsidR="00F80999" w:rsidRPr="00F80999" w:rsidRDefault="00F80999" w:rsidP="00F80999">
      <w:pPr>
        <w:rPr>
          <w:b/>
          <w:bCs/>
          <w:lang w:val="en-GB"/>
        </w:rPr>
      </w:pPr>
      <w:r w:rsidRPr="00F80999">
        <w:rPr>
          <w:b/>
          <w:bCs/>
          <w:lang w:val="en-GB"/>
        </w:rPr>
        <w:t>- Data Sources: Structured and Unstructured</w:t>
      </w:r>
    </w:p>
    <w:p w14:paraId="194ECD3F" w14:textId="77777777" w:rsidR="00F80999" w:rsidRPr="00F80999" w:rsidRDefault="00F80999" w:rsidP="00F80999">
      <w:pPr>
        <w:rPr>
          <w:b/>
          <w:bCs/>
          <w:lang w:val="en-GB"/>
        </w:rPr>
      </w:pPr>
      <w:r w:rsidRPr="00F80999">
        <w:rPr>
          <w:b/>
          <w:bCs/>
          <w:lang w:val="en-GB"/>
        </w:rPr>
        <w:t>- Data Collection Methods</w:t>
      </w:r>
    </w:p>
    <w:p w14:paraId="7F24B4BD" w14:textId="77777777" w:rsidR="00F80999" w:rsidRPr="00F80999" w:rsidRDefault="00F80999" w:rsidP="00F80999">
      <w:pPr>
        <w:rPr>
          <w:b/>
          <w:bCs/>
          <w:lang w:val="en-GB"/>
        </w:rPr>
      </w:pPr>
      <w:r w:rsidRPr="00F80999">
        <w:rPr>
          <w:b/>
          <w:bCs/>
          <w:lang w:val="en-GB"/>
        </w:rPr>
        <w:t>- Data Quality and Integrity</w:t>
      </w:r>
    </w:p>
    <w:p w14:paraId="3E36A21C" w14:textId="77777777" w:rsidR="00F80999" w:rsidRPr="00F80999" w:rsidRDefault="00F80999" w:rsidP="00F80999">
      <w:pPr>
        <w:rPr>
          <w:b/>
          <w:bCs/>
          <w:lang w:val="en-GB"/>
        </w:rPr>
      </w:pPr>
      <w:r w:rsidRPr="00F80999">
        <w:rPr>
          <w:b/>
          <w:bCs/>
          <w:lang w:val="en-GB"/>
        </w:rPr>
        <w:t>- Handling Missing Data</w:t>
      </w:r>
    </w:p>
    <w:p w14:paraId="50F5D1EE" w14:textId="77777777" w:rsidR="00F80999" w:rsidRPr="00F80999" w:rsidRDefault="00F80999" w:rsidP="00F80999">
      <w:pPr>
        <w:rPr>
          <w:b/>
          <w:bCs/>
          <w:lang w:val="en-GB"/>
        </w:rPr>
      </w:pPr>
      <w:r w:rsidRPr="00F80999">
        <w:rPr>
          <w:b/>
          <w:bCs/>
          <w:lang w:val="en-GB"/>
        </w:rPr>
        <w:t>- Outliers Detection and Treatment</w:t>
      </w:r>
    </w:p>
    <w:p w14:paraId="0183756D" w14:textId="77777777" w:rsidR="00F80999" w:rsidRPr="00F80999" w:rsidRDefault="00F80999" w:rsidP="00F80999">
      <w:pPr>
        <w:rPr>
          <w:b/>
          <w:bCs/>
          <w:lang w:val="en-GB"/>
        </w:rPr>
      </w:pPr>
      <w:r w:rsidRPr="00F80999">
        <w:rPr>
          <w:b/>
          <w:bCs/>
          <w:lang w:val="en-GB"/>
        </w:rPr>
        <w:t>- Data Normalization and Standardization</w:t>
      </w:r>
    </w:p>
    <w:p w14:paraId="2B3C8188" w14:textId="77777777" w:rsidR="00F80999" w:rsidRPr="00F80999" w:rsidRDefault="00F80999" w:rsidP="00F80999">
      <w:pPr>
        <w:rPr>
          <w:b/>
          <w:bCs/>
          <w:lang w:val="en-GB"/>
        </w:rPr>
      </w:pPr>
    </w:p>
    <w:p w14:paraId="4B421B51" w14:textId="77777777" w:rsidR="00F80999" w:rsidRPr="00F80999" w:rsidRDefault="00F80999" w:rsidP="00F80999">
      <w:pPr>
        <w:rPr>
          <w:b/>
          <w:bCs/>
          <w:lang w:val="en-GB"/>
        </w:rPr>
      </w:pPr>
      <w:r w:rsidRPr="00F80999">
        <w:rPr>
          <w:b/>
          <w:bCs/>
          <w:lang w:val="en-GB"/>
        </w:rPr>
        <w:t>### Week 4: Exploratory Data Analysis (EDA)</w:t>
      </w:r>
    </w:p>
    <w:p w14:paraId="421EE0C2" w14:textId="77777777" w:rsidR="00F80999" w:rsidRPr="00F80999" w:rsidRDefault="00F80999" w:rsidP="00F80999">
      <w:pPr>
        <w:rPr>
          <w:b/>
          <w:bCs/>
          <w:lang w:val="en-GB"/>
        </w:rPr>
      </w:pPr>
      <w:r w:rsidRPr="00F80999">
        <w:rPr>
          <w:b/>
          <w:bCs/>
          <w:lang w:val="en-GB"/>
        </w:rPr>
        <w:t>- Importance of EDA</w:t>
      </w:r>
    </w:p>
    <w:p w14:paraId="35A14B0B" w14:textId="77777777" w:rsidR="00F80999" w:rsidRPr="00F80999" w:rsidRDefault="00F80999" w:rsidP="00F80999">
      <w:pPr>
        <w:rPr>
          <w:b/>
          <w:bCs/>
          <w:lang w:val="en-GB"/>
        </w:rPr>
      </w:pPr>
      <w:r w:rsidRPr="00F80999">
        <w:rPr>
          <w:b/>
          <w:bCs/>
          <w:lang w:val="en-GB"/>
        </w:rPr>
        <w:t>- Summary Statistics</w:t>
      </w:r>
    </w:p>
    <w:p w14:paraId="07C8B34D" w14:textId="77777777" w:rsidR="00F80999" w:rsidRPr="00F80999" w:rsidRDefault="00F80999" w:rsidP="00F80999">
      <w:pPr>
        <w:rPr>
          <w:b/>
          <w:bCs/>
          <w:lang w:val="en-GB"/>
        </w:rPr>
      </w:pPr>
      <w:r w:rsidRPr="00F80999">
        <w:rPr>
          <w:b/>
          <w:bCs/>
          <w:lang w:val="en-GB"/>
        </w:rPr>
        <w:t>- Data Visualization Techniques for EDA</w:t>
      </w:r>
    </w:p>
    <w:p w14:paraId="39933D55" w14:textId="77777777" w:rsidR="00F80999" w:rsidRPr="00F80999" w:rsidRDefault="00F80999" w:rsidP="00F80999">
      <w:pPr>
        <w:rPr>
          <w:b/>
          <w:bCs/>
          <w:lang w:val="en-GB"/>
        </w:rPr>
      </w:pPr>
      <w:r w:rsidRPr="00F80999">
        <w:rPr>
          <w:b/>
          <w:bCs/>
          <w:lang w:val="en-GB"/>
        </w:rPr>
        <w:t>- Identifying Patterns and Trends</w:t>
      </w:r>
    </w:p>
    <w:p w14:paraId="60A4ADBC" w14:textId="77777777" w:rsidR="00F80999" w:rsidRPr="00F80999" w:rsidRDefault="00F80999" w:rsidP="00F80999">
      <w:pPr>
        <w:rPr>
          <w:b/>
          <w:bCs/>
          <w:lang w:val="en-GB"/>
        </w:rPr>
      </w:pPr>
      <w:r w:rsidRPr="00F80999">
        <w:rPr>
          <w:b/>
          <w:bCs/>
          <w:lang w:val="en-GB"/>
        </w:rPr>
        <w:t>- Correlation and Causation</w:t>
      </w:r>
    </w:p>
    <w:p w14:paraId="28A9E68E" w14:textId="77777777" w:rsidR="00F80999" w:rsidRPr="00F80999" w:rsidRDefault="00F80999" w:rsidP="00F80999">
      <w:pPr>
        <w:rPr>
          <w:b/>
          <w:bCs/>
          <w:lang w:val="en-GB"/>
        </w:rPr>
      </w:pPr>
      <w:r w:rsidRPr="00F80999">
        <w:rPr>
          <w:b/>
          <w:bCs/>
          <w:lang w:val="en-GB"/>
        </w:rPr>
        <w:t>- Case Studies and Practical Examples</w:t>
      </w:r>
    </w:p>
    <w:p w14:paraId="18FEA696" w14:textId="77777777" w:rsidR="00F80999" w:rsidRPr="00F80999" w:rsidRDefault="00F80999" w:rsidP="00F80999">
      <w:pPr>
        <w:rPr>
          <w:b/>
          <w:bCs/>
          <w:lang w:val="en-GB"/>
        </w:rPr>
      </w:pPr>
    </w:p>
    <w:p w14:paraId="7C498987" w14:textId="77777777" w:rsidR="00F80999" w:rsidRPr="00F80999" w:rsidRDefault="00F80999" w:rsidP="00F80999">
      <w:pPr>
        <w:rPr>
          <w:b/>
          <w:bCs/>
          <w:lang w:val="en-GB"/>
        </w:rPr>
      </w:pPr>
      <w:r w:rsidRPr="00F80999">
        <w:rPr>
          <w:b/>
          <w:bCs/>
          <w:lang w:val="en-GB"/>
        </w:rPr>
        <w:lastRenderedPageBreak/>
        <w:t>### Week 5: Introduction to Statistical Inference</w:t>
      </w:r>
    </w:p>
    <w:p w14:paraId="2C2DF35C" w14:textId="77777777" w:rsidR="00F80999" w:rsidRPr="00F80999" w:rsidRDefault="00F80999" w:rsidP="00F80999">
      <w:pPr>
        <w:rPr>
          <w:b/>
          <w:bCs/>
          <w:lang w:val="en-GB"/>
        </w:rPr>
      </w:pPr>
      <w:r w:rsidRPr="00F80999">
        <w:rPr>
          <w:b/>
          <w:bCs/>
          <w:lang w:val="en-GB"/>
        </w:rPr>
        <w:t>- Population vs Sample</w:t>
      </w:r>
    </w:p>
    <w:p w14:paraId="79DDD8E0" w14:textId="77777777" w:rsidR="00F80999" w:rsidRPr="00F80999" w:rsidRDefault="00F80999" w:rsidP="00F80999">
      <w:pPr>
        <w:rPr>
          <w:b/>
          <w:bCs/>
          <w:lang w:val="en-GB"/>
        </w:rPr>
      </w:pPr>
      <w:r w:rsidRPr="00F80999">
        <w:rPr>
          <w:b/>
          <w:bCs/>
          <w:lang w:val="en-GB"/>
        </w:rPr>
        <w:t>- Point Estimation and Confidence Intervals</w:t>
      </w:r>
    </w:p>
    <w:p w14:paraId="4ED5FC04" w14:textId="77777777" w:rsidR="00F80999" w:rsidRPr="00F80999" w:rsidRDefault="00F80999" w:rsidP="00F80999">
      <w:pPr>
        <w:rPr>
          <w:b/>
          <w:bCs/>
          <w:lang w:val="en-GB"/>
        </w:rPr>
      </w:pPr>
      <w:r w:rsidRPr="00F80999">
        <w:rPr>
          <w:b/>
          <w:bCs/>
          <w:lang w:val="en-GB"/>
        </w:rPr>
        <w:t>- Hypothesis Testing: Null and Alternative Hypotheses</w:t>
      </w:r>
    </w:p>
    <w:p w14:paraId="0231FC00" w14:textId="77777777" w:rsidR="00F80999" w:rsidRPr="00F80999" w:rsidRDefault="00F80999" w:rsidP="00F80999">
      <w:pPr>
        <w:rPr>
          <w:b/>
          <w:bCs/>
          <w:lang w:val="en-GB"/>
        </w:rPr>
      </w:pPr>
      <w:r w:rsidRPr="00F80999">
        <w:rPr>
          <w:b/>
          <w:bCs/>
          <w:lang w:val="en-GB"/>
        </w:rPr>
        <w:t>- Type I and Type II Errors</w:t>
      </w:r>
    </w:p>
    <w:p w14:paraId="529D379C" w14:textId="77777777" w:rsidR="00F80999" w:rsidRPr="00F80999" w:rsidRDefault="00F80999" w:rsidP="00F80999">
      <w:pPr>
        <w:rPr>
          <w:b/>
          <w:bCs/>
          <w:lang w:val="en-GB"/>
        </w:rPr>
      </w:pPr>
      <w:r w:rsidRPr="00F80999">
        <w:rPr>
          <w:b/>
          <w:bCs/>
          <w:lang w:val="en-GB"/>
        </w:rPr>
        <w:t>- p-values and Significance Levels</w:t>
      </w:r>
    </w:p>
    <w:p w14:paraId="746B2A92" w14:textId="77777777" w:rsidR="00F80999" w:rsidRPr="00F80999" w:rsidRDefault="00F80999" w:rsidP="00F80999">
      <w:pPr>
        <w:rPr>
          <w:b/>
          <w:bCs/>
          <w:lang w:val="en-GB"/>
        </w:rPr>
      </w:pPr>
      <w:r w:rsidRPr="00F80999">
        <w:rPr>
          <w:b/>
          <w:bCs/>
          <w:lang w:val="en-GB"/>
        </w:rPr>
        <w:t>- Applications of Statistical Inference</w:t>
      </w:r>
    </w:p>
    <w:p w14:paraId="4E4D1E25" w14:textId="77777777" w:rsidR="00F80999" w:rsidRPr="00F80999" w:rsidRDefault="00F80999" w:rsidP="00F80999">
      <w:pPr>
        <w:rPr>
          <w:b/>
          <w:bCs/>
          <w:lang w:val="en-GB"/>
        </w:rPr>
      </w:pPr>
    </w:p>
    <w:p w14:paraId="7F8A5C10" w14:textId="77777777" w:rsidR="00F80999" w:rsidRPr="00F80999" w:rsidRDefault="00F80999" w:rsidP="00F80999">
      <w:pPr>
        <w:rPr>
          <w:b/>
          <w:bCs/>
          <w:lang w:val="en-GB"/>
        </w:rPr>
      </w:pPr>
      <w:r w:rsidRPr="00F80999">
        <w:rPr>
          <w:b/>
          <w:bCs/>
          <w:lang w:val="en-GB"/>
        </w:rPr>
        <w:t>### Week 6: Introduction to Machine Learning</w:t>
      </w:r>
    </w:p>
    <w:p w14:paraId="79FABDDB" w14:textId="77777777" w:rsidR="00F80999" w:rsidRPr="00F80999" w:rsidRDefault="00F80999" w:rsidP="00F80999">
      <w:pPr>
        <w:rPr>
          <w:b/>
          <w:bCs/>
          <w:lang w:val="en-GB"/>
        </w:rPr>
      </w:pPr>
      <w:r w:rsidRPr="00F80999">
        <w:rPr>
          <w:b/>
          <w:bCs/>
          <w:lang w:val="en-GB"/>
        </w:rPr>
        <w:t>- Definition and Types of Machine Learning</w:t>
      </w:r>
    </w:p>
    <w:p w14:paraId="23527811" w14:textId="77777777" w:rsidR="00F80999" w:rsidRPr="00F80999" w:rsidRDefault="00F80999" w:rsidP="00F80999">
      <w:pPr>
        <w:rPr>
          <w:b/>
          <w:bCs/>
          <w:lang w:val="en-GB"/>
        </w:rPr>
      </w:pPr>
      <w:r w:rsidRPr="00F80999">
        <w:rPr>
          <w:b/>
          <w:bCs/>
          <w:lang w:val="en-GB"/>
        </w:rPr>
        <w:t>- Supervised vs Unsupervised Learning</w:t>
      </w:r>
    </w:p>
    <w:p w14:paraId="2DD4E13E" w14:textId="77777777" w:rsidR="00F80999" w:rsidRPr="00F80999" w:rsidRDefault="00F80999" w:rsidP="00F80999">
      <w:pPr>
        <w:rPr>
          <w:b/>
          <w:bCs/>
          <w:lang w:val="en-GB"/>
        </w:rPr>
      </w:pPr>
      <w:r w:rsidRPr="00F80999">
        <w:rPr>
          <w:b/>
          <w:bCs/>
          <w:lang w:val="en-GB"/>
        </w:rPr>
        <w:t>- Key Algorithms and Models</w:t>
      </w:r>
    </w:p>
    <w:p w14:paraId="5AD1E2C9" w14:textId="77777777" w:rsidR="00F80999" w:rsidRPr="00F80999" w:rsidRDefault="00F80999" w:rsidP="00F80999">
      <w:pPr>
        <w:rPr>
          <w:b/>
          <w:bCs/>
          <w:lang w:val="en-GB"/>
        </w:rPr>
      </w:pPr>
      <w:r w:rsidRPr="00F80999">
        <w:rPr>
          <w:b/>
          <w:bCs/>
          <w:lang w:val="en-GB"/>
        </w:rPr>
        <w:t>- Training and Testing Datasets</w:t>
      </w:r>
    </w:p>
    <w:p w14:paraId="40F61C00" w14:textId="77777777" w:rsidR="00F80999" w:rsidRPr="00F80999" w:rsidRDefault="00F80999" w:rsidP="00F80999">
      <w:pPr>
        <w:rPr>
          <w:b/>
          <w:bCs/>
          <w:lang w:val="en-GB"/>
        </w:rPr>
      </w:pPr>
      <w:r w:rsidRPr="00F80999">
        <w:rPr>
          <w:b/>
          <w:bCs/>
          <w:lang w:val="en-GB"/>
        </w:rPr>
        <w:t>- Model Evaluation Metrics</w:t>
      </w:r>
    </w:p>
    <w:p w14:paraId="3C9D03D1" w14:textId="77777777" w:rsidR="00F80999" w:rsidRPr="00F80999" w:rsidRDefault="00F80999" w:rsidP="00F80999">
      <w:pPr>
        <w:rPr>
          <w:b/>
          <w:bCs/>
          <w:lang w:val="en-GB"/>
        </w:rPr>
      </w:pPr>
      <w:r w:rsidRPr="00F80999">
        <w:rPr>
          <w:b/>
          <w:bCs/>
          <w:lang w:val="en-GB"/>
        </w:rPr>
        <w:t>- Overfitting and Underfitting</w:t>
      </w:r>
    </w:p>
    <w:p w14:paraId="6EA83E44" w14:textId="77777777" w:rsidR="00F80999" w:rsidRPr="00F80999" w:rsidRDefault="00F80999" w:rsidP="00F80999">
      <w:pPr>
        <w:rPr>
          <w:b/>
          <w:bCs/>
          <w:lang w:val="en-GB"/>
        </w:rPr>
      </w:pPr>
    </w:p>
    <w:p w14:paraId="4769B2A2" w14:textId="77777777" w:rsidR="00F80999" w:rsidRPr="00F80999" w:rsidRDefault="00F80999" w:rsidP="00F80999">
      <w:pPr>
        <w:rPr>
          <w:b/>
          <w:bCs/>
          <w:lang w:val="en-GB"/>
        </w:rPr>
      </w:pPr>
      <w:r w:rsidRPr="00F80999">
        <w:rPr>
          <w:b/>
          <w:bCs/>
          <w:lang w:val="en-GB"/>
        </w:rPr>
        <w:t>### Week 7: Supervised Learning Techniques</w:t>
      </w:r>
    </w:p>
    <w:p w14:paraId="3CF6DB7A" w14:textId="77777777" w:rsidR="00F80999" w:rsidRPr="00F80999" w:rsidRDefault="00F80999" w:rsidP="00F80999">
      <w:pPr>
        <w:rPr>
          <w:b/>
          <w:bCs/>
          <w:lang w:val="en-GB"/>
        </w:rPr>
      </w:pPr>
      <w:r w:rsidRPr="00F80999">
        <w:rPr>
          <w:b/>
          <w:bCs/>
          <w:lang w:val="en-GB"/>
        </w:rPr>
        <w:t>- Linear Regression</w:t>
      </w:r>
    </w:p>
    <w:p w14:paraId="654E9D00" w14:textId="77777777" w:rsidR="00F80999" w:rsidRPr="00F80999" w:rsidRDefault="00F80999" w:rsidP="00F80999">
      <w:pPr>
        <w:rPr>
          <w:b/>
          <w:bCs/>
          <w:lang w:val="en-GB"/>
        </w:rPr>
      </w:pPr>
      <w:r w:rsidRPr="00F80999">
        <w:rPr>
          <w:b/>
          <w:bCs/>
          <w:lang w:val="en-GB"/>
        </w:rPr>
        <w:t>- Logistic Regression</w:t>
      </w:r>
    </w:p>
    <w:p w14:paraId="13EA065C" w14:textId="77777777" w:rsidR="00F80999" w:rsidRPr="00F80999" w:rsidRDefault="00F80999" w:rsidP="00F80999">
      <w:pPr>
        <w:rPr>
          <w:b/>
          <w:bCs/>
          <w:lang w:val="en-GB"/>
        </w:rPr>
      </w:pPr>
      <w:r w:rsidRPr="00F80999">
        <w:rPr>
          <w:b/>
          <w:bCs/>
          <w:lang w:val="en-GB"/>
        </w:rPr>
        <w:t>- Decision Trees</w:t>
      </w:r>
    </w:p>
    <w:p w14:paraId="1402A67B" w14:textId="77777777" w:rsidR="00F80999" w:rsidRPr="00F80999" w:rsidRDefault="00F80999" w:rsidP="00F80999">
      <w:pPr>
        <w:rPr>
          <w:b/>
          <w:bCs/>
          <w:lang w:val="en-GB"/>
        </w:rPr>
      </w:pPr>
      <w:r w:rsidRPr="00F80999">
        <w:rPr>
          <w:b/>
          <w:bCs/>
          <w:lang w:val="en-GB"/>
        </w:rPr>
        <w:t>- Support Vector Machines</w:t>
      </w:r>
    </w:p>
    <w:p w14:paraId="44B972DB" w14:textId="77777777" w:rsidR="00F80999" w:rsidRPr="00F80999" w:rsidRDefault="00F80999" w:rsidP="00F80999">
      <w:pPr>
        <w:rPr>
          <w:b/>
          <w:bCs/>
          <w:lang w:val="en-GB"/>
        </w:rPr>
      </w:pPr>
      <w:r w:rsidRPr="00F80999">
        <w:rPr>
          <w:b/>
          <w:bCs/>
          <w:lang w:val="en-GB"/>
        </w:rPr>
        <w:t>- Ensemble Methods: Random Forests and Gradient Boosting</w:t>
      </w:r>
    </w:p>
    <w:p w14:paraId="197821EA" w14:textId="77777777" w:rsidR="00F80999" w:rsidRPr="00F80999" w:rsidRDefault="00F80999" w:rsidP="00F80999">
      <w:pPr>
        <w:rPr>
          <w:b/>
          <w:bCs/>
          <w:lang w:val="en-GB"/>
        </w:rPr>
      </w:pPr>
      <w:r w:rsidRPr="00F80999">
        <w:rPr>
          <w:b/>
          <w:bCs/>
          <w:lang w:val="en-GB"/>
        </w:rPr>
        <w:t>- Model Tuning and Optimization</w:t>
      </w:r>
    </w:p>
    <w:p w14:paraId="30B9C621" w14:textId="77777777" w:rsidR="00F80999" w:rsidRPr="00F80999" w:rsidRDefault="00F80999" w:rsidP="00F80999">
      <w:pPr>
        <w:rPr>
          <w:b/>
          <w:bCs/>
          <w:lang w:val="en-GB"/>
        </w:rPr>
      </w:pPr>
    </w:p>
    <w:p w14:paraId="61F2BBB3" w14:textId="77777777" w:rsidR="00F80999" w:rsidRPr="00F80999" w:rsidRDefault="00F80999" w:rsidP="00F80999">
      <w:pPr>
        <w:rPr>
          <w:b/>
          <w:bCs/>
          <w:lang w:val="en-GB"/>
        </w:rPr>
      </w:pPr>
      <w:r w:rsidRPr="00F80999">
        <w:rPr>
          <w:b/>
          <w:bCs/>
          <w:lang w:val="en-GB"/>
        </w:rPr>
        <w:t>### Week 8: Unsupervised Learning Techniques</w:t>
      </w:r>
    </w:p>
    <w:p w14:paraId="3817A875" w14:textId="77777777" w:rsidR="00F80999" w:rsidRPr="00F80999" w:rsidRDefault="00F80999" w:rsidP="00F80999">
      <w:pPr>
        <w:rPr>
          <w:b/>
          <w:bCs/>
          <w:lang w:val="en-GB"/>
        </w:rPr>
      </w:pPr>
      <w:r w:rsidRPr="00F80999">
        <w:rPr>
          <w:b/>
          <w:bCs/>
          <w:lang w:val="en-GB"/>
        </w:rPr>
        <w:t>- Clustering Algorithms: K-means, Hierarchical Clustering</w:t>
      </w:r>
    </w:p>
    <w:p w14:paraId="7EA64F97" w14:textId="77777777" w:rsidR="00F80999" w:rsidRPr="00F80999" w:rsidRDefault="00F80999" w:rsidP="00F80999">
      <w:pPr>
        <w:rPr>
          <w:b/>
          <w:bCs/>
          <w:lang w:val="en-GB"/>
        </w:rPr>
      </w:pPr>
      <w:r w:rsidRPr="00F80999">
        <w:rPr>
          <w:b/>
          <w:bCs/>
          <w:lang w:val="en-GB"/>
        </w:rPr>
        <w:lastRenderedPageBreak/>
        <w:t>- Association Rule Learning</w:t>
      </w:r>
    </w:p>
    <w:p w14:paraId="4D4851CF" w14:textId="77777777" w:rsidR="00F80999" w:rsidRPr="00F80999" w:rsidRDefault="00F80999" w:rsidP="00F80999">
      <w:pPr>
        <w:rPr>
          <w:b/>
          <w:bCs/>
          <w:lang w:val="en-GB"/>
        </w:rPr>
      </w:pPr>
      <w:r w:rsidRPr="00F80999">
        <w:rPr>
          <w:b/>
          <w:bCs/>
          <w:lang w:val="en-GB"/>
        </w:rPr>
        <w:t>- Principal Component Analysis (PCA)</w:t>
      </w:r>
    </w:p>
    <w:p w14:paraId="6A775913" w14:textId="77777777" w:rsidR="00F80999" w:rsidRPr="00F80999" w:rsidRDefault="00F80999" w:rsidP="00F80999">
      <w:pPr>
        <w:rPr>
          <w:b/>
          <w:bCs/>
          <w:lang w:val="en-GB"/>
        </w:rPr>
      </w:pPr>
      <w:r w:rsidRPr="00F80999">
        <w:rPr>
          <w:b/>
          <w:bCs/>
          <w:lang w:val="en-GB"/>
        </w:rPr>
        <w:t>- Anomaly Detection</w:t>
      </w:r>
    </w:p>
    <w:p w14:paraId="7FA116CC" w14:textId="77777777" w:rsidR="00F80999" w:rsidRPr="00F80999" w:rsidRDefault="00F80999" w:rsidP="00F80999">
      <w:pPr>
        <w:rPr>
          <w:b/>
          <w:bCs/>
          <w:lang w:val="en-GB"/>
        </w:rPr>
      </w:pPr>
      <w:r w:rsidRPr="00F80999">
        <w:rPr>
          <w:b/>
          <w:bCs/>
          <w:lang w:val="en-GB"/>
        </w:rPr>
        <w:t>- Dimensionality Reduction Techniques</w:t>
      </w:r>
    </w:p>
    <w:p w14:paraId="61F49BB3" w14:textId="77777777" w:rsidR="00F80999" w:rsidRPr="00F80999" w:rsidRDefault="00F80999" w:rsidP="00F80999">
      <w:pPr>
        <w:rPr>
          <w:b/>
          <w:bCs/>
          <w:lang w:val="en-GB"/>
        </w:rPr>
      </w:pPr>
      <w:r w:rsidRPr="00F80999">
        <w:rPr>
          <w:b/>
          <w:bCs/>
          <w:lang w:val="en-GB"/>
        </w:rPr>
        <w:t>- Real-world Applications</w:t>
      </w:r>
    </w:p>
    <w:p w14:paraId="00060B28" w14:textId="77777777" w:rsidR="00F80999" w:rsidRPr="00F80999" w:rsidRDefault="00F80999" w:rsidP="00F80999">
      <w:pPr>
        <w:rPr>
          <w:b/>
          <w:bCs/>
          <w:lang w:val="en-GB"/>
        </w:rPr>
      </w:pPr>
    </w:p>
    <w:p w14:paraId="02E6AAF1" w14:textId="77777777" w:rsidR="00F80999" w:rsidRPr="00F80999" w:rsidRDefault="00F80999" w:rsidP="00F80999">
      <w:pPr>
        <w:rPr>
          <w:b/>
          <w:bCs/>
          <w:lang w:val="en-GB"/>
        </w:rPr>
      </w:pPr>
      <w:r w:rsidRPr="00F80999">
        <w:rPr>
          <w:b/>
          <w:bCs/>
          <w:lang w:val="en-GB"/>
        </w:rPr>
        <w:t>### Week 9: Data Visualization Techniques</w:t>
      </w:r>
    </w:p>
    <w:p w14:paraId="663895E0" w14:textId="77777777" w:rsidR="00F80999" w:rsidRPr="00F80999" w:rsidRDefault="00F80999" w:rsidP="00F80999">
      <w:pPr>
        <w:rPr>
          <w:b/>
          <w:bCs/>
          <w:lang w:val="en-GB"/>
        </w:rPr>
      </w:pPr>
      <w:r w:rsidRPr="00F80999">
        <w:rPr>
          <w:b/>
          <w:bCs/>
          <w:lang w:val="en-GB"/>
        </w:rPr>
        <w:t>- Importance of Data Visualization</w:t>
      </w:r>
    </w:p>
    <w:p w14:paraId="23DA8DF5" w14:textId="77777777" w:rsidR="00F80999" w:rsidRPr="00F80999" w:rsidRDefault="00F80999" w:rsidP="00F80999">
      <w:pPr>
        <w:rPr>
          <w:b/>
          <w:bCs/>
          <w:lang w:val="en-GB"/>
        </w:rPr>
      </w:pPr>
      <w:r w:rsidRPr="00F80999">
        <w:rPr>
          <w:b/>
          <w:bCs/>
          <w:lang w:val="en-GB"/>
        </w:rPr>
        <w:t>- Types of Data Visualizations</w:t>
      </w:r>
    </w:p>
    <w:p w14:paraId="1284C0A1" w14:textId="77777777" w:rsidR="00F80999" w:rsidRPr="00F80999" w:rsidRDefault="00F80999" w:rsidP="00F80999">
      <w:pPr>
        <w:rPr>
          <w:b/>
          <w:bCs/>
          <w:lang w:val="en-GB"/>
        </w:rPr>
      </w:pPr>
      <w:r w:rsidRPr="00F80999">
        <w:rPr>
          <w:b/>
          <w:bCs/>
          <w:lang w:val="en-GB"/>
        </w:rPr>
        <w:t>- Tools and Libraries for Visualization</w:t>
      </w:r>
    </w:p>
    <w:p w14:paraId="09DEA50D" w14:textId="77777777" w:rsidR="00F80999" w:rsidRPr="00F80999" w:rsidRDefault="00F80999" w:rsidP="00F80999">
      <w:pPr>
        <w:rPr>
          <w:b/>
          <w:bCs/>
          <w:lang w:val="en-GB"/>
        </w:rPr>
      </w:pPr>
      <w:r w:rsidRPr="00F80999">
        <w:rPr>
          <w:b/>
          <w:bCs/>
          <w:lang w:val="en-GB"/>
        </w:rPr>
        <w:t>- Best Practices in Visualization Design</w:t>
      </w:r>
    </w:p>
    <w:p w14:paraId="3D6E9EEB" w14:textId="77777777" w:rsidR="00F80999" w:rsidRPr="00F80999" w:rsidRDefault="00F80999" w:rsidP="00F80999">
      <w:pPr>
        <w:rPr>
          <w:b/>
          <w:bCs/>
          <w:lang w:val="en-GB"/>
        </w:rPr>
      </w:pPr>
      <w:r w:rsidRPr="00F80999">
        <w:rPr>
          <w:b/>
          <w:bCs/>
          <w:lang w:val="en-GB"/>
        </w:rPr>
        <w:t>- Interactive Visualizations</w:t>
      </w:r>
    </w:p>
    <w:p w14:paraId="57D363E1" w14:textId="77777777" w:rsidR="00F80999" w:rsidRPr="00F80999" w:rsidRDefault="00F80999" w:rsidP="00F80999">
      <w:pPr>
        <w:rPr>
          <w:b/>
          <w:bCs/>
          <w:lang w:val="en-GB"/>
        </w:rPr>
      </w:pPr>
      <w:r w:rsidRPr="00F80999">
        <w:rPr>
          <w:b/>
          <w:bCs/>
          <w:lang w:val="en-GB"/>
        </w:rPr>
        <w:t>- Storytelling with Data</w:t>
      </w:r>
    </w:p>
    <w:p w14:paraId="63AB85A7" w14:textId="77777777" w:rsidR="00F80999" w:rsidRPr="00F80999" w:rsidRDefault="00F80999" w:rsidP="00F80999">
      <w:pPr>
        <w:rPr>
          <w:b/>
          <w:bCs/>
          <w:lang w:val="en-GB"/>
        </w:rPr>
      </w:pPr>
    </w:p>
    <w:p w14:paraId="46334C7B" w14:textId="77777777" w:rsidR="00F80999" w:rsidRPr="00F80999" w:rsidRDefault="00F80999" w:rsidP="00F80999">
      <w:pPr>
        <w:rPr>
          <w:b/>
          <w:bCs/>
          <w:lang w:val="en-GB"/>
        </w:rPr>
      </w:pPr>
      <w:r w:rsidRPr="00F80999">
        <w:rPr>
          <w:b/>
          <w:bCs/>
          <w:lang w:val="en-GB"/>
        </w:rPr>
        <w:t>### Week 10: Introduction to Big Data and Cloud Computing</w:t>
      </w:r>
    </w:p>
    <w:p w14:paraId="3909EB58" w14:textId="77777777" w:rsidR="00F80999" w:rsidRPr="00F80999" w:rsidRDefault="00F80999" w:rsidP="00F80999">
      <w:pPr>
        <w:rPr>
          <w:b/>
          <w:bCs/>
          <w:lang w:val="en-GB"/>
        </w:rPr>
      </w:pPr>
      <w:r w:rsidRPr="00F80999">
        <w:rPr>
          <w:b/>
          <w:bCs/>
          <w:lang w:val="en-GB"/>
        </w:rPr>
        <w:t>- What is Big Data?</w:t>
      </w:r>
    </w:p>
    <w:p w14:paraId="4C964E95" w14:textId="77777777" w:rsidR="00F80999" w:rsidRPr="00F80999" w:rsidRDefault="00F80999" w:rsidP="00F80999">
      <w:pPr>
        <w:rPr>
          <w:b/>
          <w:bCs/>
          <w:lang w:val="en-GB"/>
        </w:rPr>
      </w:pPr>
      <w:r w:rsidRPr="00F80999">
        <w:rPr>
          <w:b/>
          <w:bCs/>
          <w:lang w:val="en-GB"/>
        </w:rPr>
        <w:t>- Characteristics of Big Data: Volume, Velocity, Variety, Veracity</w:t>
      </w:r>
    </w:p>
    <w:p w14:paraId="3D518C23" w14:textId="77777777" w:rsidR="00F80999" w:rsidRPr="00F80999" w:rsidRDefault="00F80999" w:rsidP="00F80999">
      <w:pPr>
        <w:rPr>
          <w:b/>
          <w:bCs/>
          <w:lang w:val="en-GB"/>
        </w:rPr>
      </w:pPr>
      <w:r w:rsidRPr="00F80999">
        <w:rPr>
          <w:b/>
          <w:bCs/>
          <w:lang w:val="en-GB"/>
        </w:rPr>
        <w:t>- Big Data Technologies: Hadoop, Spark</w:t>
      </w:r>
    </w:p>
    <w:p w14:paraId="7C79E4AA" w14:textId="77777777" w:rsidR="00F80999" w:rsidRPr="00F80999" w:rsidRDefault="00F80999" w:rsidP="00F80999">
      <w:pPr>
        <w:rPr>
          <w:b/>
          <w:bCs/>
          <w:lang w:val="en-GB"/>
        </w:rPr>
      </w:pPr>
      <w:r w:rsidRPr="00F80999">
        <w:rPr>
          <w:b/>
          <w:bCs/>
          <w:lang w:val="en-GB"/>
        </w:rPr>
        <w:t>- Introduction to Cloud Computing</w:t>
      </w:r>
    </w:p>
    <w:p w14:paraId="6B4658AC" w14:textId="77777777" w:rsidR="00F80999" w:rsidRPr="00F80999" w:rsidRDefault="00F80999" w:rsidP="00F80999">
      <w:pPr>
        <w:rPr>
          <w:b/>
          <w:bCs/>
          <w:lang w:val="en-GB"/>
        </w:rPr>
      </w:pPr>
      <w:r w:rsidRPr="00F80999">
        <w:rPr>
          <w:b/>
          <w:bCs/>
          <w:lang w:val="en-GB"/>
        </w:rPr>
        <w:t>- Cloud Platforms: AWS, Azure, Google Cloud</w:t>
      </w:r>
    </w:p>
    <w:p w14:paraId="04C4B5B3" w14:textId="77777777" w:rsidR="00F80999" w:rsidRPr="00F80999" w:rsidRDefault="00F80999" w:rsidP="00F80999">
      <w:pPr>
        <w:rPr>
          <w:b/>
          <w:bCs/>
          <w:lang w:val="en-GB"/>
        </w:rPr>
      </w:pPr>
      <w:r w:rsidRPr="00F80999">
        <w:rPr>
          <w:b/>
          <w:bCs/>
          <w:lang w:val="en-GB"/>
        </w:rPr>
        <w:t>- Big Data in the Cloud</w:t>
      </w:r>
    </w:p>
    <w:p w14:paraId="097B4735" w14:textId="77777777" w:rsidR="00F80999" w:rsidRPr="00F80999" w:rsidRDefault="00F80999" w:rsidP="00F80999">
      <w:pPr>
        <w:rPr>
          <w:b/>
          <w:bCs/>
          <w:lang w:val="en-GB"/>
        </w:rPr>
      </w:pPr>
    </w:p>
    <w:p w14:paraId="5967720D" w14:textId="77777777" w:rsidR="00F80999" w:rsidRPr="00F80999" w:rsidRDefault="00F80999" w:rsidP="00F80999">
      <w:pPr>
        <w:rPr>
          <w:b/>
          <w:bCs/>
          <w:lang w:val="en-GB"/>
        </w:rPr>
      </w:pPr>
      <w:r w:rsidRPr="00F80999">
        <w:rPr>
          <w:b/>
          <w:bCs/>
          <w:lang w:val="en-GB"/>
        </w:rPr>
        <w:t>### Week 11: Ethics in Data Science</w:t>
      </w:r>
    </w:p>
    <w:p w14:paraId="708F4698" w14:textId="77777777" w:rsidR="00F80999" w:rsidRPr="00F80999" w:rsidRDefault="00F80999" w:rsidP="00F80999">
      <w:pPr>
        <w:rPr>
          <w:b/>
          <w:bCs/>
          <w:lang w:val="en-GB"/>
        </w:rPr>
      </w:pPr>
      <w:r w:rsidRPr="00F80999">
        <w:rPr>
          <w:b/>
          <w:bCs/>
          <w:lang w:val="en-GB"/>
        </w:rPr>
        <w:t>- Importance of Ethics in Data Science</w:t>
      </w:r>
    </w:p>
    <w:p w14:paraId="4394284F" w14:textId="77777777" w:rsidR="00F80999" w:rsidRPr="00F80999" w:rsidRDefault="00F80999" w:rsidP="00F80999">
      <w:pPr>
        <w:rPr>
          <w:b/>
          <w:bCs/>
          <w:lang w:val="en-GB"/>
        </w:rPr>
      </w:pPr>
      <w:r w:rsidRPr="00F80999">
        <w:rPr>
          <w:b/>
          <w:bCs/>
          <w:lang w:val="en-GB"/>
        </w:rPr>
        <w:t>- Data Privacy and Security</w:t>
      </w:r>
    </w:p>
    <w:p w14:paraId="25DB388A" w14:textId="77777777" w:rsidR="00F80999" w:rsidRPr="00F80999" w:rsidRDefault="00F80999" w:rsidP="00F80999">
      <w:pPr>
        <w:rPr>
          <w:b/>
          <w:bCs/>
          <w:lang w:val="en-GB"/>
        </w:rPr>
      </w:pPr>
      <w:r w:rsidRPr="00F80999">
        <w:rPr>
          <w:b/>
          <w:bCs/>
          <w:lang w:val="en-GB"/>
        </w:rPr>
        <w:t>- Bias and Fairness in Algorithms</w:t>
      </w:r>
    </w:p>
    <w:p w14:paraId="6614D7CD" w14:textId="77777777" w:rsidR="00F80999" w:rsidRPr="00F80999" w:rsidRDefault="00F80999" w:rsidP="00F80999">
      <w:pPr>
        <w:rPr>
          <w:b/>
          <w:bCs/>
          <w:lang w:val="en-GB"/>
        </w:rPr>
      </w:pPr>
      <w:r w:rsidRPr="00F80999">
        <w:rPr>
          <w:b/>
          <w:bCs/>
          <w:lang w:val="en-GB"/>
        </w:rPr>
        <w:lastRenderedPageBreak/>
        <w:t>- Ethical Data Collection and Usage</w:t>
      </w:r>
    </w:p>
    <w:p w14:paraId="48A7D33A" w14:textId="77777777" w:rsidR="00F80999" w:rsidRPr="00F80999" w:rsidRDefault="00F80999" w:rsidP="00F80999">
      <w:pPr>
        <w:rPr>
          <w:b/>
          <w:bCs/>
          <w:lang w:val="en-GB"/>
        </w:rPr>
      </w:pPr>
      <w:r w:rsidRPr="00F80999">
        <w:rPr>
          <w:b/>
          <w:bCs/>
          <w:lang w:val="en-GB"/>
        </w:rPr>
        <w:t>- Case Studies on Ethical Issues</w:t>
      </w:r>
    </w:p>
    <w:p w14:paraId="695F264B" w14:textId="77777777" w:rsidR="00F80999" w:rsidRPr="00F80999" w:rsidRDefault="00F80999" w:rsidP="00F80999">
      <w:pPr>
        <w:rPr>
          <w:b/>
          <w:bCs/>
          <w:lang w:val="en-GB"/>
        </w:rPr>
      </w:pPr>
      <w:r w:rsidRPr="00F80999">
        <w:rPr>
          <w:b/>
          <w:bCs/>
          <w:lang w:val="en-GB"/>
        </w:rPr>
        <w:t>- Regulatory Frameworks and Compliance</w:t>
      </w:r>
    </w:p>
    <w:p w14:paraId="024CFD5E" w14:textId="77777777" w:rsidR="00F80999" w:rsidRPr="00F80999" w:rsidRDefault="00F80999" w:rsidP="00F80999">
      <w:pPr>
        <w:rPr>
          <w:b/>
          <w:bCs/>
          <w:lang w:val="en-GB"/>
        </w:rPr>
      </w:pPr>
    </w:p>
    <w:p w14:paraId="5EA0A4C3" w14:textId="77777777" w:rsidR="00F80999" w:rsidRPr="00F80999" w:rsidRDefault="00F80999" w:rsidP="00F80999">
      <w:pPr>
        <w:rPr>
          <w:b/>
          <w:bCs/>
          <w:lang w:val="en-GB"/>
        </w:rPr>
      </w:pPr>
      <w:r w:rsidRPr="00F80999">
        <w:rPr>
          <w:b/>
          <w:bCs/>
          <w:lang w:val="en-GB"/>
        </w:rPr>
        <w:t>### Week 12: Capstone Project: Application of Data Science Concepts</w:t>
      </w:r>
    </w:p>
    <w:p w14:paraId="53DDADB9" w14:textId="77777777" w:rsidR="00F80999" w:rsidRPr="00F80999" w:rsidRDefault="00F80999" w:rsidP="00F80999">
      <w:pPr>
        <w:rPr>
          <w:b/>
          <w:bCs/>
          <w:lang w:val="en-GB"/>
        </w:rPr>
      </w:pPr>
      <w:r w:rsidRPr="00F80999">
        <w:rPr>
          <w:b/>
          <w:bCs/>
          <w:lang w:val="en-GB"/>
        </w:rPr>
        <w:t>- Project Proposal and Planning</w:t>
      </w:r>
    </w:p>
    <w:p w14:paraId="7A5E7DBA" w14:textId="77777777" w:rsidR="00F80999" w:rsidRPr="00F80999" w:rsidRDefault="00F80999" w:rsidP="00F80999">
      <w:pPr>
        <w:rPr>
          <w:b/>
          <w:bCs/>
          <w:lang w:val="en-GB"/>
        </w:rPr>
      </w:pPr>
      <w:r w:rsidRPr="00F80999">
        <w:rPr>
          <w:b/>
          <w:bCs/>
          <w:lang w:val="en-GB"/>
        </w:rPr>
        <w:t>- Data Collection and Preprocessing</w:t>
      </w:r>
    </w:p>
    <w:p w14:paraId="160A3B83" w14:textId="77777777" w:rsidR="00F80999" w:rsidRPr="00F80999" w:rsidRDefault="00F80999" w:rsidP="00F80999">
      <w:pPr>
        <w:rPr>
          <w:b/>
          <w:bCs/>
          <w:lang w:val="en-GB"/>
        </w:rPr>
      </w:pPr>
      <w:r w:rsidRPr="00F80999">
        <w:rPr>
          <w:b/>
          <w:bCs/>
          <w:lang w:val="en-GB"/>
        </w:rPr>
        <w:t>- Exploratory Data Analysis</w:t>
      </w:r>
    </w:p>
    <w:p w14:paraId="2199DCA5" w14:textId="77777777" w:rsidR="00F80999" w:rsidRPr="00F80999" w:rsidRDefault="00F80999" w:rsidP="00F80999">
      <w:pPr>
        <w:rPr>
          <w:b/>
          <w:bCs/>
          <w:lang w:val="en-GB"/>
        </w:rPr>
      </w:pPr>
      <w:r w:rsidRPr="00F80999">
        <w:rPr>
          <w:b/>
          <w:bCs/>
          <w:lang w:val="en-GB"/>
        </w:rPr>
        <w:t>- Model Building and Evaluation</w:t>
      </w:r>
    </w:p>
    <w:p w14:paraId="26B2676E" w14:textId="77777777" w:rsidR="00F80999" w:rsidRPr="00F80999" w:rsidRDefault="00F80999" w:rsidP="00F80999">
      <w:pPr>
        <w:rPr>
          <w:b/>
          <w:bCs/>
          <w:lang w:val="en-GB"/>
        </w:rPr>
      </w:pPr>
      <w:r w:rsidRPr="00F80999">
        <w:rPr>
          <w:b/>
          <w:bCs/>
          <w:lang w:val="en-GB"/>
        </w:rPr>
        <w:t>- Data Visualization and Reporting</w:t>
      </w:r>
    </w:p>
    <w:p w14:paraId="2536B75C" w14:textId="77777777" w:rsidR="00F80999" w:rsidRPr="00F80999" w:rsidRDefault="00F80999" w:rsidP="00F80999">
      <w:pPr>
        <w:rPr>
          <w:lang w:val="en-GB"/>
        </w:rPr>
      </w:pPr>
      <w:r w:rsidRPr="00F80999">
        <w:rPr>
          <w:b/>
          <w:bCs/>
          <w:lang w:val="en-GB"/>
        </w:rPr>
        <w:t>- Presentation and Peer Review</w:t>
      </w:r>
    </w:p>
    <w:p w14:paraId="4565AAE6" w14:textId="77777777" w:rsidR="00F80999" w:rsidRPr="00F80999" w:rsidRDefault="00F80999" w:rsidP="00F80999"/>
    <w:p w14:paraId="0351C4E9" w14:textId="77777777" w:rsidR="00925EFE" w:rsidRPr="00925EFE" w:rsidRDefault="00925EFE" w:rsidP="00925EFE">
      <w:pPr>
        <w:rPr>
          <w:b/>
          <w:bCs/>
          <w:lang w:val="en-GB"/>
        </w:rPr>
      </w:pPr>
    </w:p>
    <w:p w14:paraId="5B6CA862" w14:textId="77777777" w:rsidR="00C9075F" w:rsidRDefault="003A586E">
      <w:pPr>
        <w:pStyle w:val="Heading1"/>
      </w:pPr>
      <w:r>
        <w:t>Develop the content for slides for each class in the "Introduction to Data Science" program. Ensure that each 1-hour session has engaging and informative materials, including an outline of topics for each slide, definitions, key concepts, examples, and visuals.</w:t>
      </w:r>
    </w:p>
    <w:p w14:paraId="4BFB0E3C" w14:textId="77777777" w:rsidR="00DD2989" w:rsidRPr="00DD2989" w:rsidRDefault="00DD2989" w:rsidP="00DD2989">
      <w:pPr>
        <w:rPr>
          <w:b/>
          <w:bCs/>
          <w:lang w:val="en-GB"/>
        </w:rPr>
      </w:pPr>
      <w:r w:rsidRPr="00DD2989">
        <w:rPr>
          <w:b/>
          <w:bCs/>
          <w:lang w:val="en-GB"/>
        </w:rPr>
        <w:t>### Week 1: Introduction to Data Science and Its Applications</w:t>
      </w:r>
    </w:p>
    <w:p w14:paraId="795DFD11" w14:textId="77777777" w:rsidR="00DD2989" w:rsidRPr="00DD2989" w:rsidRDefault="00DD2989" w:rsidP="00DD2989">
      <w:pPr>
        <w:rPr>
          <w:b/>
          <w:bCs/>
          <w:lang w:val="en-GB"/>
        </w:rPr>
      </w:pPr>
    </w:p>
    <w:p w14:paraId="25C27D3F" w14:textId="77777777" w:rsidR="00DD2989" w:rsidRPr="00DD2989" w:rsidRDefault="00DD2989" w:rsidP="00DD2989">
      <w:pPr>
        <w:rPr>
          <w:b/>
          <w:bCs/>
          <w:lang w:val="en-GB"/>
        </w:rPr>
      </w:pPr>
      <w:r w:rsidRPr="00DD2989">
        <w:rPr>
          <w:b/>
          <w:bCs/>
          <w:lang w:val="en-GB"/>
        </w:rPr>
        <w:t>#### Overview of Data Science</w:t>
      </w:r>
    </w:p>
    <w:p w14:paraId="314BAE55" w14:textId="77777777" w:rsidR="00DD2989" w:rsidRPr="00DD2989" w:rsidRDefault="00DD2989" w:rsidP="00DD2989">
      <w:pPr>
        <w:rPr>
          <w:b/>
          <w:bCs/>
          <w:lang w:val="en-GB"/>
        </w:rPr>
      </w:pPr>
      <w:r w:rsidRPr="00DD2989">
        <w:rPr>
          <w:b/>
          <w:bCs/>
          <w:lang w:val="en-GB"/>
        </w:rPr>
        <w:t>- **Definition**: Data science is an interdisciplinary field focused on extracting knowledge and insights from structured and unstructured data using scientific methods, processes, algorithms, and systems.</w:t>
      </w:r>
    </w:p>
    <w:p w14:paraId="3F6BC18E" w14:textId="77777777" w:rsidR="00DD2989" w:rsidRPr="00DD2989" w:rsidRDefault="00DD2989" w:rsidP="00DD2989">
      <w:pPr>
        <w:rPr>
          <w:b/>
          <w:bCs/>
          <w:lang w:val="en-GB"/>
        </w:rPr>
      </w:pPr>
      <w:r w:rsidRPr="00DD2989">
        <w:rPr>
          <w:b/>
          <w:bCs/>
          <w:lang w:val="en-GB"/>
        </w:rPr>
        <w:t>- **Key Concepts**: Data mining, machine learning, big data, data analysis, predictive analytics.</w:t>
      </w:r>
    </w:p>
    <w:p w14:paraId="23ED33CA" w14:textId="77777777" w:rsidR="00DD2989" w:rsidRPr="00DD2989" w:rsidRDefault="00DD2989" w:rsidP="00DD2989">
      <w:pPr>
        <w:rPr>
          <w:b/>
          <w:bCs/>
          <w:lang w:val="en-GB"/>
        </w:rPr>
      </w:pPr>
      <w:r w:rsidRPr="00DD2989">
        <w:rPr>
          <w:b/>
          <w:bCs/>
          <w:lang w:val="en-GB"/>
        </w:rPr>
        <w:t>- **Outcome**: Understand the scope and importance of data science.</w:t>
      </w:r>
    </w:p>
    <w:p w14:paraId="5DE87FA2" w14:textId="77777777" w:rsidR="00DD2989" w:rsidRPr="00DD2989" w:rsidRDefault="00DD2989" w:rsidP="00DD2989">
      <w:pPr>
        <w:rPr>
          <w:b/>
          <w:bCs/>
          <w:lang w:val="en-GB"/>
        </w:rPr>
      </w:pPr>
    </w:p>
    <w:p w14:paraId="3B754CFB" w14:textId="77777777" w:rsidR="00DD2989" w:rsidRPr="00DD2989" w:rsidRDefault="00DD2989" w:rsidP="00DD2989">
      <w:pPr>
        <w:rPr>
          <w:b/>
          <w:bCs/>
          <w:lang w:val="en-GB"/>
        </w:rPr>
      </w:pPr>
      <w:r w:rsidRPr="00DD2989">
        <w:rPr>
          <w:b/>
          <w:bCs/>
          <w:lang w:val="en-GB"/>
        </w:rPr>
        <w:t>#### Historical Context and Evolution</w:t>
      </w:r>
    </w:p>
    <w:p w14:paraId="1E171EF0" w14:textId="77777777" w:rsidR="00DD2989" w:rsidRPr="00DD2989" w:rsidRDefault="00DD2989" w:rsidP="00DD2989">
      <w:pPr>
        <w:rPr>
          <w:b/>
          <w:bCs/>
          <w:lang w:val="en-GB"/>
        </w:rPr>
      </w:pPr>
      <w:r w:rsidRPr="00DD2989">
        <w:rPr>
          <w:b/>
          <w:bCs/>
          <w:lang w:val="en-GB"/>
        </w:rPr>
        <w:lastRenderedPageBreak/>
        <w:t>- **Early Days**: Statistics and data analysis.</w:t>
      </w:r>
    </w:p>
    <w:p w14:paraId="780AAA49" w14:textId="77777777" w:rsidR="00DD2989" w:rsidRPr="00DD2989" w:rsidRDefault="00DD2989" w:rsidP="00DD2989">
      <w:pPr>
        <w:rPr>
          <w:b/>
          <w:bCs/>
          <w:lang w:val="en-GB"/>
        </w:rPr>
      </w:pPr>
      <w:r w:rsidRPr="00DD2989">
        <w:rPr>
          <w:b/>
          <w:bCs/>
          <w:lang w:val="en-GB"/>
        </w:rPr>
        <w:t>- **Modern Era**: Emergence of machine learning, big data technologies.</w:t>
      </w:r>
    </w:p>
    <w:p w14:paraId="4C33AF33" w14:textId="77777777" w:rsidR="00DD2989" w:rsidRPr="00DD2989" w:rsidRDefault="00DD2989" w:rsidP="00DD2989">
      <w:pPr>
        <w:rPr>
          <w:b/>
          <w:bCs/>
          <w:lang w:val="en-GB"/>
        </w:rPr>
      </w:pPr>
      <w:r w:rsidRPr="00DD2989">
        <w:rPr>
          <w:b/>
          <w:bCs/>
          <w:lang w:val="en-GB"/>
        </w:rPr>
        <w:t>- **Outcome**: Appreciate the evolution and current trends in the field.</w:t>
      </w:r>
    </w:p>
    <w:p w14:paraId="75D51AF4" w14:textId="77777777" w:rsidR="00DD2989" w:rsidRPr="00DD2989" w:rsidRDefault="00DD2989" w:rsidP="00DD2989">
      <w:pPr>
        <w:rPr>
          <w:b/>
          <w:bCs/>
          <w:lang w:val="en-GB"/>
        </w:rPr>
      </w:pPr>
    </w:p>
    <w:p w14:paraId="0B780445" w14:textId="77777777" w:rsidR="00DD2989" w:rsidRPr="00DD2989" w:rsidRDefault="00DD2989" w:rsidP="00DD2989">
      <w:pPr>
        <w:rPr>
          <w:b/>
          <w:bCs/>
          <w:lang w:val="en-GB"/>
        </w:rPr>
      </w:pPr>
      <w:r w:rsidRPr="00DD2989">
        <w:rPr>
          <w:b/>
          <w:bCs/>
          <w:lang w:val="en-GB"/>
        </w:rPr>
        <w:t>#### Key Concepts and Terminologies</w:t>
      </w:r>
    </w:p>
    <w:p w14:paraId="164887D6" w14:textId="77777777" w:rsidR="00DD2989" w:rsidRPr="00DD2989" w:rsidRDefault="00DD2989" w:rsidP="00DD2989">
      <w:pPr>
        <w:rPr>
          <w:b/>
          <w:bCs/>
          <w:lang w:val="en-GB"/>
        </w:rPr>
      </w:pPr>
      <w:r w:rsidRPr="00DD2989">
        <w:rPr>
          <w:b/>
          <w:bCs/>
          <w:lang w:val="en-GB"/>
        </w:rPr>
        <w:t>- **Data**: Raw facts and figures.</w:t>
      </w:r>
    </w:p>
    <w:p w14:paraId="778FDC21" w14:textId="77777777" w:rsidR="00DD2989" w:rsidRPr="00DD2989" w:rsidRDefault="00DD2989" w:rsidP="00DD2989">
      <w:pPr>
        <w:rPr>
          <w:b/>
          <w:bCs/>
          <w:lang w:val="en-GB"/>
        </w:rPr>
      </w:pPr>
      <w:r w:rsidRPr="00DD2989">
        <w:rPr>
          <w:b/>
          <w:bCs/>
          <w:lang w:val="en-GB"/>
        </w:rPr>
        <w:t>- **Information**: Processed data.</w:t>
      </w:r>
    </w:p>
    <w:p w14:paraId="64FCD173" w14:textId="77777777" w:rsidR="00DD2989" w:rsidRPr="00DD2989" w:rsidRDefault="00DD2989" w:rsidP="00DD2989">
      <w:pPr>
        <w:rPr>
          <w:b/>
          <w:bCs/>
          <w:lang w:val="en-GB"/>
        </w:rPr>
      </w:pPr>
      <w:r w:rsidRPr="00DD2989">
        <w:rPr>
          <w:b/>
          <w:bCs/>
          <w:lang w:val="en-GB"/>
        </w:rPr>
        <w:t>- **Insights**: Actionable knowledge derived from information.</w:t>
      </w:r>
    </w:p>
    <w:p w14:paraId="51FC2588" w14:textId="77777777" w:rsidR="00DD2989" w:rsidRPr="00DD2989" w:rsidRDefault="00DD2989" w:rsidP="00DD2989">
      <w:pPr>
        <w:rPr>
          <w:b/>
          <w:bCs/>
          <w:lang w:val="en-GB"/>
        </w:rPr>
      </w:pPr>
      <w:r w:rsidRPr="00DD2989">
        <w:rPr>
          <w:b/>
          <w:bCs/>
          <w:lang w:val="en-GB"/>
        </w:rPr>
        <w:t>- **Outcome**: Familiarize with fundamental terminologies.</w:t>
      </w:r>
    </w:p>
    <w:p w14:paraId="5138BCCE" w14:textId="77777777" w:rsidR="00DD2989" w:rsidRPr="00DD2989" w:rsidRDefault="00DD2989" w:rsidP="00DD2989">
      <w:pPr>
        <w:rPr>
          <w:b/>
          <w:bCs/>
          <w:lang w:val="en-GB"/>
        </w:rPr>
      </w:pPr>
    </w:p>
    <w:p w14:paraId="08B001FB" w14:textId="77777777" w:rsidR="00DD2989" w:rsidRPr="00DD2989" w:rsidRDefault="00DD2989" w:rsidP="00DD2989">
      <w:pPr>
        <w:rPr>
          <w:b/>
          <w:bCs/>
          <w:lang w:val="en-GB"/>
        </w:rPr>
      </w:pPr>
      <w:r w:rsidRPr="00DD2989">
        <w:rPr>
          <w:b/>
          <w:bCs/>
          <w:lang w:val="en-GB"/>
        </w:rPr>
        <w:t>#### Applications in Various Industries</w:t>
      </w:r>
    </w:p>
    <w:p w14:paraId="6348B72C" w14:textId="77777777" w:rsidR="00DD2989" w:rsidRPr="00DD2989" w:rsidRDefault="00DD2989" w:rsidP="00DD2989">
      <w:pPr>
        <w:rPr>
          <w:b/>
          <w:bCs/>
          <w:lang w:val="en-GB"/>
        </w:rPr>
      </w:pPr>
      <w:r w:rsidRPr="00DD2989">
        <w:rPr>
          <w:b/>
          <w:bCs/>
          <w:lang w:val="en-GB"/>
        </w:rPr>
        <w:t xml:space="preserve">- **Healthcare**: Predictive </w:t>
      </w:r>
      <w:proofErr w:type="spellStart"/>
      <w:r w:rsidRPr="00DD2989">
        <w:rPr>
          <w:b/>
          <w:bCs/>
          <w:lang w:val="en-GB"/>
        </w:rPr>
        <w:t>modeling</w:t>
      </w:r>
      <w:proofErr w:type="spellEnd"/>
      <w:r w:rsidRPr="00DD2989">
        <w:rPr>
          <w:b/>
          <w:bCs/>
          <w:lang w:val="en-GB"/>
        </w:rPr>
        <w:t xml:space="preserve"> for patient diagnosis.</w:t>
      </w:r>
    </w:p>
    <w:p w14:paraId="77A80DA4" w14:textId="77777777" w:rsidR="00DD2989" w:rsidRPr="00DD2989" w:rsidRDefault="00DD2989" w:rsidP="00DD2989">
      <w:pPr>
        <w:rPr>
          <w:b/>
          <w:bCs/>
          <w:lang w:val="en-GB"/>
        </w:rPr>
      </w:pPr>
      <w:r w:rsidRPr="00DD2989">
        <w:rPr>
          <w:b/>
          <w:bCs/>
          <w:lang w:val="en-GB"/>
        </w:rPr>
        <w:t>- **Finance**: Fraud detection, risk management.</w:t>
      </w:r>
    </w:p>
    <w:p w14:paraId="052033AF" w14:textId="77777777" w:rsidR="00DD2989" w:rsidRPr="00DD2989" w:rsidRDefault="00DD2989" w:rsidP="00DD2989">
      <w:pPr>
        <w:rPr>
          <w:b/>
          <w:bCs/>
          <w:lang w:val="en-GB"/>
        </w:rPr>
      </w:pPr>
      <w:r w:rsidRPr="00DD2989">
        <w:rPr>
          <w:b/>
          <w:bCs/>
          <w:lang w:val="en-GB"/>
        </w:rPr>
        <w:t>- **Retail**: Customer segmentation, recommendation systems.</w:t>
      </w:r>
    </w:p>
    <w:p w14:paraId="3F6B71A7" w14:textId="77777777" w:rsidR="00DD2989" w:rsidRPr="00DD2989" w:rsidRDefault="00DD2989" w:rsidP="00DD2989">
      <w:pPr>
        <w:rPr>
          <w:b/>
          <w:bCs/>
          <w:lang w:val="en-GB"/>
        </w:rPr>
      </w:pPr>
      <w:r w:rsidRPr="00DD2989">
        <w:rPr>
          <w:b/>
          <w:bCs/>
          <w:lang w:val="en-GB"/>
        </w:rPr>
        <w:t>- **Outcome**: Recognize the diverse applications of data science.</w:t>
      </w:r>
    </w:p>
    <w:p w14:paraId="17F3EC89" w14:textId="77777777" w:rsidR="00DD2989" w:rsidRPr="00DD2989" w:rsidRDefault="00DD2989" w:rsidP="00DD2989">
      <w:pPr>
        <w:rPr>
          <w:b/>
          <w:bCs/>
          <w:lang w:val="en-GB"/>
        </w:rPr>
      </w:pPr>
    </w:p>
    <w:p w14:paraId="03C60795" w14:textId="77777777" w:rsidR="00DD2989" w:rsidRPr="00DD2989" w:rsidRDefault="00DD2989" w:rsidP="00DD2989">
      <w:pPr>
        <w:rPr>
          <w:b/>
          <w:bCs/>
          <w:lang w:val="en-GB"/>
        </w:rPr>
      </w:pPr>
      <w:r w:rsidRPr="00DD2989">
        <w:rPr>
          <w:b/>
          <w:bCs/>
          <w:lang w:val="en-GB"/>
        </w:rPr>
        <w:t>#### The Data Science Process</w:t>
      </w:r>
    </w:p>
    <w:p w14:paraId="5F1DA15D" w14:textId="77777777" w:rsidR="00DD2989" w:rsidRPr="00DD2989" w:rsidRDefault="00DD2989" w:rsidP="00DD2989">
      <w:pPr>
        <w:rPr>
          <w:b/>
          <w:bCs/>
          <w:lang w:val="en-GB"/>
        </w:rPr>
      </w:pPr>
      <w:r w:rsidRPr="00DD2989">
        <w:rPr>
          <w:b/>
          <w:bCs/>
          <w:lang w:val="en-GB"/>
        </w:rPr>
        <w:t xml:space="preserve">- **Steps**: Define problem, collect data, process data, </w:t>
      </w:r>
      <w:proofErr w:type="spellStart"/>
      <w:r w:rsidRPr="00DD2989">
        <w:rPr>
          <w:b/>
          <w:bCs/>
          <w:lang w:val="en-GB"/>
        </w:rPr>
        <w:t>analyze</w:t>
      </w:r>
      <w:proofErr w:type="spellEnd"/>
      <w:r w:rsidRPr="00DD2989">
        <w:rPr>
          <w:b/>
          <w:bCs/>
          <w:lang w:val="en-GB"/>
        </w:rPr>
        <w:t xml:space="preserve"> data, visualize results, make decisions.</w:t>
      </w:r>
    </w:p>
    <w:p w14:paraId="0EC45C82" w14:textId="77777777" w:rsidR="00DD2989" w:rsidRPr="00DD2989" w:rsidRDefault="00DD2989" w:rsidP="00DD2989">
      <w:pPr>
        <w:rPr>
          <w:b/>
          <w:bCs/>
          <w:lang w:val="en-GB"/>
        </w:rPr>
      </w:pPr>
      <w:r w:rsidRPr="00DD2989">
        <w:rPr>
          <w:b/>
          <w:bCs/>
          <w:lang w:val="en-GB"/>
        </w:rPr>
        <w:t>- **Outcome**: Learn the systematic approach in data science projects.</w:t>
      </w:r>
    </w:p>
    <w:p w14:paraId="1E1D9409" w14:textId="77777777" w:rsidR="00DD2989" w:rsidRPr="00DD2989" w:rsidRDefault="00DD2989" w:rsidP="00DD2989">
      <w:pPr>
        <w:rPr>
          <w:b/>
          <w:bCs/>
          <w:lang w:val="en-GB"/>
        </w:rPr>
      </w:pPr>
    </w:p>
    <w:p w14:paraId="6FC4E892" w14:textId="77777777" w:rsidR="00DD2989" w:rsidRPr="00DD2989" w:rsidRDefault="00DD2989" w:rsidP="00DD2989">
      <w:pPr>
        <w:rPr>
          <w:b/>
          <w:bCs/>
          <w:lang w:val="en-GB"/>
        </w:rPr>
      </w:pPr>
      <w:r w:rsidRPr="00DD2989">
        <w:rPr>
          <w:b/>
          <w:bCs/>
          <w:lang w:val="en-GB"/>
        </w:rPr>
        <w:t>#### Roles and Responsibilities in Data Science</w:t>
      </w:r>
    </w:p>
    <w:p w14:paraId="701B17EE" w14:textId="77777777" w:rsidR="00DD2989" w:rsidRPr="00DD2989" w:rsidRDefault="00DD2989" w:rsidP="00DD2989">
      <w:pPr>
        <w:rPr>
          <w:b/>
          <w:bCs/>
          <w:lang w:val="en-GB"/>
        </w:rPr>
      </w:pPr>
      <w:r w:rsidRPr="00DD2989">
        <w:rPr>
          <w:b/>
          <w:bCs/>
          <w:lang w:val="en-GB"/>
        </w:rPr>
        <w:t>- **Data Scientist**: Model building and analysis.</w:t>
      </w:r>
    </w:p>
    <w:p w14:paraId="5A71FF11" w14:textId="77777777" w:rsidR="00DD2989" w:rsidRPr="00DD2989" w:rsidRDefault="00DD2989" w:rsidP="00DD2989">
      <w:pPr>
        <w:rPr>
          <w:b/>
          <w:bCs/>
          <w:lang w:val="en-GB"/>
        </w:rPr>
      </w:pPr>
      <w:r w:rsidRPr="00DD2989">
        <w:rPr>
          <w:b/>
          <w:bCs/>
          <w:lang w:val="en-GB"/>
        </w:rPr>
        <w:t>- **Data Analyst**: Data cleaning, exploratory analysis.</w:t>
      </w:r>
    </w:p>
    <w:p w14:paraId="625327E2" w14:textId="77777777" w:rsidR="00DD2989" w:rsidRPr="00DD2989" w:rsidRDefault="00DD2989" w:rsidP="00DD2989">
      <w:pPr>
        <w:rPr>
          <w:b/>
          <w:bCs/>
          <w:lang w:val="en-GB"/>
        </w:rPr>
      </w:pPr>
      <w:r w:rsidRPr="00DD2989">
        <w:rPr>
          <w:b/>
          <w:bCs/>
          <w:lang w:val="en-GB"/>
        </w:rPr>
        <w:t>- **Data Engineer**: Data pipeline construction.</w:t>
      </w:r>
    </w:p>
    <w:p w14:paraId="2B2DFAD8" w14:textId="77777777" w:rsidR="00DD2989" w:rsidRPr="00DD2989" w:rsidRDefault="00DD2989" w:rsidP="00DD2989">
      <w:pPr>
        <w:rPr>
          <w:b/>
          <w:bCs/>
          <w:lang w:val="en-GB"/>
        </w:rPr>
      </w:pPr>
      <w:r w:rsidRPr="00DD2989">
        <w:rPr>
          <w:b/>
          <w:bCs/>
          <w:lang w:val="en-GB"/>
        </w:rPr>
        <w:t>- **Outcome**: Identify various roles and their responsibilities.</w:t>
      </w:r>
    </w:p>
    <w:p w14:paraId="1DFCFFF8" w14:textId="77777777" w:rsidR="00DD2989" w:rsidRPr="00DD2989" w:rsidRDefault="00DD2989" w:rsidP="00DD2989">
      <w:pPr>
        <w:rPr>
          <w:b/>
          <w:bCs/>
          <w:lang w:val="en-GB"/>
        </w:rPr>
      </w:pPr>
    </w:p>
    <w:p w14:paraId="0DF49C39" w14:textId="77777777" w:rsidR="00DD2989" w:rsidRPr="00DD2989" w:rsidRDefault="00DD2989" w:rsidP="00DD2989">
      <w:pPr>
        <w:rPr>
          <w:b/>
          <w:bCs/>
          <w:lang w:val="en-GB"/>
        </w:rPr>
      </w:pPr>
      <w:r w:rsidRPr="00DD2989">
        <w:rPr>
          <w:b/>
          <w:bCs/>
          <w:lang w:val="en-GB"/>
        </w:rPr>
        <w:t>---</w:t>
      </w:r>
    </w:p>
    <w:p w14:paraId="7C19E2FC" w14:textId="77777777" w:rsidR="00DD2989" w:rsidRPr="00DD2989" w:rsidRDefault="00DD2989" w:rsidP="00DD2989">
      <w:pPr>
        <w:rPr>
          <w:b/>
          <w:bCs/>
          <w:lang w:val="en-GB"/>
        </w:rPr>
      </w:pPr>
    </w:p>
    <w:p w14:paraId="0825EB2A" w14:textId="77777777" w:rsidR="00DD2989" w:rsidRPr="00DD2989" w:rsidRDefault="00DD2989" w:rsidP="00DD2989">
      <w:pPr>
        <w:rPr>
          <w:b/>
          <w:bCs/>
          <w:lang w:val="en-GB"/>
        </w:rPr>
      </w:pPr>
      <w:r w:rsidRPr="00DD2989">
        <w:rPr>
          <w:b/>
          <w:bCs/>
          <w:lang w:val="en-GB"/>
        </w:rPr>
        <w:t>### Week 2: Fundamentals of Data Analysis</w:t>
      </w:r>
    </w:p>
    <w:p w14:paraId="31BB696C" w14:textId="77777777" w:rsidR="00DD2989" w:rsidRPr="00DD2989" w:rsidRDefault="00DD2989" w:rsidP="00DD2989">
      <w:pPr>
        <w:rPr>
          <w:b/>
          <w:bCs/>
          <w:lang w:val="en-GB"/>
        </w:rPr>
      </w:pPr>
    </w:p>
    <w:p w14:paraId="7DC832CA" w14:textId="77777777" w:rsidR="00DD2989" w:rsidRPr="00DD2989" w:rsidRDefault="00DD2989" w:rsidP="00DD2989">
      <w:pPr>
        <w:rPr>
          <w:b/>
          <w:bCs/>
          <w:lang w:val="en-GB"/>
        </w:rPr>
      </w:pPr>
      <w:r w:rsidRPr="00DD2989">
        <w:rPr>
          <w:b/>
          <w:bCs/>
          <w:lang w:val="en-GB"/>
        </w:rPr>
        <w:t>#### Types of Data: Qualitative vs Quantitative</w:t>
      </w:r>
    </w:p>
    <w:p w14:paraId="0451786E" w14:textId="77777777" w:rsidR="00DD2989" w:rsidRPr="00DD2989" w:rsidRDefault="00DD2989" w:rsidP="00DD2989">
      <w:pPr>
        <w:rPr>
          <w:b/>
          <w:bCs/>
          <w:lang w:val="en-GB"/>
        </w:rPr>
      </w:pPr>
      <w:r w:rsidRPr="00DD2989">
        <w:rPr>
          <w:b/>
          <w:bCs/>
          <w:lang w:val="en-GB"/>
        </w:rPr>
        <w:t>- **Qualitative**: Descriptive data (e.g., text, images).</w:t>
      </w:r>
    </w:p>
    <w:p w14:paraId="4485CFFB" w14:textId="77777777" w:rsidR="00DD2989" w:rsidRPr="00DD2989" w:rsidRDefault="00DD2989" w:rsidP="00DD2989">
      <w:pPr>
        <w:rPr>
          <w:b/>
          <w:bCs/>
          <w:lang w:val="en-GB"/>
        </w:rPr>
      </w:pPr>
      <w:r w:rsidRPr="00DD2989">
        <w:rPr>
          <w:b/>
          <w:bCs/>
          <w:lang w:val="en-GB"/>
        </w:rPr>
        <w:t>- **Quantitative**: Numerical data (e.g., age, salary).</w:t>
      </w:r>
    </w:p>
    <w:p w14:paraId="5C88969D" w14:textId="77777777" w:rsidR="00DD2989" w:rsidRPr="00DD2989" w:rsidRDefault="00DD2989" w:rsidP="00DD2989">
      <w:pPr>
        <w:rPr>
          <w:b/>
          <w:bCs/>
          <w:lang w:val="en-GB"/>
        </w:rPr>
      </w:pPr>
      <w:r w:rsidRPr="00DD2989">
        <w:rPr>
          <w:b/>
          <w:bCs/>
          <w:lang w:val="en-GB"/>
        </w:rPr>
        <w:t>- **Outcome**: Differentiate between qualitative and quantitative data.</w:t>
      </w:r>
    </w:p>
    <w:p w14:paraId="7F06FB58" w14:textId="77777777" w:rsidR="00DD2989" w:rsidRPr="00DD2989" w:rsidRDefault="00DD2989" w:rsidP="00DD2989">
      <w:pPr>
        <w:rPr>
          <w:b/>
          <w:bCs/>
          <w:lang w:val="en-GB"/>
        </w:rPr>
      </w:pPr>
    </w:p>
    <w:p w14:paraId="49E557E7" w14:textId="77777777" w:rsidR="00DD2989" w:rsidRPr="00DD2989" w:rsidRDefault="00DD2989" w:rsidP="00DD2989">
      <w:pPr>
        <w:rPr>
          <w:b/>
          <w:bCs/>
          <w:lang w:val="en-GB"/>
        </w:rPr>
      </w:pPr>
      <w:r w:rsidRPr="00DD2989">
        <w:rPr>
          <w:b/>
          <w:bCs/>
          <w:lang w:val="en-GB"/>
        </w:rPr>
        <w:t>#### Descriptive Statistics</w:t>
      </w:r>
    </w:p>
    <w:p w14:paraId="7E6A1959" w14:textId="77777777" w:rsidR="00DD2989" w:rsidRPr="00DD2989" w:rsidRDefault="00DD2989" w:rsidP="00DD2989">
      <w:pPr>
        <w:rPr>
          <w:b/>
          <w:bCs/>
          <w:lang w:val="en-GB"/>
        </w:rPr>
      </w:pPr>
      <w:r w:rsidRPr="00DD2989">
        <w:rPr>
          <w:b/>
          <w:bCs/>
          <w:lang w:val="en-GB"/>
        </w:rPr>
        <w:t>- **Measures**: Mean, median, mode, variance, standard deviation.</w:t>
      </w:r>
    </w:p>
    <w:p w14:paraId="475B62C5" w14:textId="77777777" w:rsidR="00DD2989" w:rsidRPr="00DD2989" w:rsidRDefault="00DD2989" w:rsidP="00DD2989">
      <w:pPr>
        <w:rPr>
          <w:b/>
          <w:bCs/>
          <w:lang w:val="en-GB"/>
        </w:rPr>
      </w:pPr>
      <w:r w:rsidRPr="00DD2989">
        <w:rPr>
          <w:b/>
          <w:bCs/>
          <w:lang w:val="en-GB"/>
        </w:rPr>
        <w:t>- **Outcome**: Summarize data using statistical measures.</w:t>
      </w:r>
    </w:p>
    <w:p w14:paraId="17E8E7BA" w14:textId="77777777" w:rsidR="00DD2989" w:rsidRPr="00DD2989" w:rsidRDefault="00DD2989" w:rsidP="00DD2989">
      <w:pPr>
        <w:rPr>
          <w:b/>
          <w:bCs/>
          <w:lang w:val="en-GB"/>
        </w:rPr>
      </w:pPr>
    </w:p>
    <w:p w14:paraId="5D0E7AF9" w14:textId="77777777" w:rsidR="00DD2989" w:rsidRPr="00DD2989" w:rsidRDefault="00DD2989" w:rsidP="00DD2989">
      <w:pPr>
        <w:rPr>
          <w:b/>
          <w:bCs/>
          <w:lang w:val="en-GB"/>
        </w:rPr>
      </w:pPr>
      <w:r w:rsidRPr="00DD2989">
        <w:rPr>
          <w:b/>
          <w:bCs/>
          <w:lang w:val="en-GB"/>
        </w:rPr>
        <w:t>#### Probability Theory Basics</w:t>
      </w:r>
    </w:p>
    <w:p w14:paraId="0F908956" w14:textId="77777777" w:rsidR="00DD2989" w:rsidRPr="00DD2989" w:rsidRDefault="00DD2989" w:rsidP="00DD2989">
      <w:pPr>
        <w:rPr>
          <w:b/>
          <w:bCs/>
          <w:lang w:val="en-GB"/>
        </w:rPr>
      </w:pPr>
      <w:r w:rsidRPr="00DD2989">
        <w:rPr>
          <w:b/>
          <w:bCs/>
          <w:lang w:val="en-GB"/>
        </w:rPr>
        <w:t>- **Concepts**: Probability, random variables, probability distributions.</w:t>
      </w:r>
    </w:p>
    <w:p w14:paraId="36F16AC8" w14:textId="77777777" w:rsidR="00DD2989" w:rsidRPr="00DD2989" w:rsidRDefault="00DD2989" w:rsidP="00DD2989">
      <w:pPr>
        <w:rPr>
          <w:b/>
          <w:bCs/>
          <w:lang w:val="en-GB"/>
        </w:rPr>
      </w:pPr>
      <w:r w:rsidRPr="00DD2989">
        <w:rPr>
          <w:b/>
          <w:bCs/>
          <w:lang w:val="en-GB"/>
        </w:rPr>
        <w:t>- **Outcome**: Apply basic probability principles to data analysis.</w:t>
      </w:r>
    </w:p>
    <w:p w14:paraId="669A3985" w14:textId="77777777" w:rsidR="00DD2989" w:rsidRPr="00DD2989" w:rsidRDefault="00DD2989" w:rsidP="00DD2989">
      <w:pPr>
        <w:rPr>
          <w:b/>
          <w:bCs/>
          <w:lang w:val="en-GB"/>
        </w:rPr>
      </w:pPr>
    </w:p>
    <w:p w14:paraId="459D8C5E" w14:textId="77777777" w:rsidR="00DD2989" w:rsidRPr="00DD2989" w:rsidRDefault="00DD2989" w:rsidP="00DD2989">
      <w:pPr>
        <w:rPr>
          <w:b/>
          <w:bCs/>
          <w:lang w:val="en-GB"/>
        </w:rPr>
      </w:pPr>
      <w:r w:rsidRPr="00DD2989">
        <w:rPr>
          <w:b/>
          <w:bCs/>
          <w:lang w:val="en-GB"/>
        </w:rPr>
        <w:t>#### Data Distributions</w:t>
      </w:r>
    </w:p>
    <w:p w14:paraId="481EBEF3" w14:textId="77777777" w:rsidR="00DD2989" w:rsidRPr="00DD2989" w:rsidRDefault="00DD2989" w:rsidP="00DD2989">
      <w:pPr>
        <w:rPr>
          <w:b/>
          <w:bCs/>
          <w:lang w:val="en-GB"/>
        </w:rPr>
      </w:pPr>
      <w:r w:rsidRPr="00DD2989">
        <w:rPr>
          <w:b/>
          <w:bCs/>
          <w:lang w:val="en-GB"/>
        </w:rPr>
        <w:t>- **Types**: Normal distribution, binomial distribution, Poisson distribution.</w:t>
      </w:r>
    </w:p>
    <w:p w14:paraId="5E905115" w14:textId="77777777" w:rsidR="00DD2989" w:rsidRPr="00DD2989" w:rsidRDefault="00DD2989" w:rsidP="00DD2989">
      <w:pPr>
        <w:rPr>
          <w:b/>
          <w:bCs/>
          <w:lang w:val="en-GB"/>
        </w:rPr>
      </w:pPr>
      <w:r w:rsidRPr="00DD2989">
        <w:rPr>
          <w:b/>
          <w:bCs/>
          <w:lang w:val="en-GB"/>
        </w:rPr>
        <w:t>- **Outcome**: Understand different types of data distributions.</w:t>
      </w:r>
    </w:p>
    <w:p w14:paraId="6183868B" w14:textId="77777777" w:rsidR="00DD2989" w:rsidRPr="00DD2989" w:rsidRDefault="00DD2989" w:rsidP="00DD2989">
      <w:pPr>
        <w:rPr>
          <w:b/>
          <w:bCs/>
          <w:lang w:val="en-GB"/>
        </w:rPr>
      </w:pPr>
    </w:p>
    <w:p w14:paraId="0DCD5C43" w14:textId="77777777" w:rsidR="00DD2989" w:rsidRPr="00DD2989" w:rsidRDefault="00DD2989" w:rsidP="00DD2989">
      <w:pPr>
        <w:rPr>
          <w:b/>
          <w:bCs/>
          <w:lang w:val="en-GB"/>
        </w:rPr>
      </w:pPr>
      <w:r w:rsidRPr="00DD2989">
        <w:rPr>
          <w:b/>
          <w:bCs/>
          <w:lang w:val="en-GB"/>
        </w:rPr>
        <w:t>#### Hypothesis Testing</w:t>
      </w:r>
    </w:p>
    <w:p w14:paraId="1A59410C" w14:textId="77777777" w:rsidR="00DD2989" w:rsidRPr="00DD2989" w:rsidRDefault="00DD2989" w:rsidP="00DD2989">
      <w:pPr>
        <w:rPr>
          <w:b/>
          <w:bCs/>
          <w:lang w:val="en-GB"/>
        </w:rPr>
      </w:pPr>
      <w:r w:rsidRPr="00DD2989">
        <w:rPr>
          <w:b/>
          <w:bCs/>
          <w:lang w:val="en-GB"/>
        </w:rPr>
        <w:t>- **Steps**: Formulate hypotheses, choose significance level, conduct test, interpret results.</w:t>
      </w:r>
    </w:p>
    <w:p w14:paraId="6D212081" w14:textId="77777777" w:rsidR="00DD2989" w:rsidRPr="00DD2989" w:rsidRDefault="00DD2989" w:rsidP="00DD2989">
      <w:pPr>
        <w:rPr>
          <w:b/>
          <w:bCs/>
          <w:lang w:val="en-GB"/>
        </w:rPr>
      </w:pPr>
      <w:r w:rsidRPr="00DD2989">
        <w:rPr>
          <w:b/>
          <w:bCs/>
          <w:lang w:val="en-GB"/>
        </w:rPr>
        <w:t>- **Outcome**: Perform hypothesis testing to validate assumptions.</w:t>
      </w:r>
    </w:p>
    <w:p w14:paraId="2AE8E914" w14:textId="77777777" w:rsidR="00DD2989" w:rsidRPr="00DD2989" w:rsidRDefault="00DD2989" w:rsidP="00DD2989">
      <w:pPr>
        <w:rPr>
          <w:b/>
          <w:bCs/>
          <w:lang w:val="en-GB"/>
        </w:rPr>
      </w:pPr>
    </w:p>
    <w:p w14:paraId="4442739D" w14:textId="77777777" w:rsidR="00DD2989" w:rsidRPr="00DD2989" w:rsidRDefault="00DD2989" w:rsidP="00DD2989">
      <w:pPr>
        <w:rPr>
          <w:b/>
          <w:bCs/>
          <w:lang w:val="en-GB"/>
        </w:rPr>
      </w:pPr>
      <w:r w:rsidRPr="00DD2989">
        <w:rPr>
          <w:b/>
          <w:bCs/>
          <w:lang w:val="en-GB"/>
        </w:rPr>
        <w:t>#### Introduction to Statistical Software</w:t>
      </w:r>
    </w:p>
    <w:p w14:paraId="445A3596" w14:textId="77777777" w:rsidR="00DD2989" w:rsidRPr="00DD2989" w:rsidRDefault="00DD2989" w:rsidP="00DD2989">
      <w:pPr>
        <w:rPr>
          <w:b/>
          <w:bCs/>
          <w:lang w:val="en-GB"/>
        </w:rPr>
      </w:pPr>
      <w:r w:rsidRPr="00DD2989">
        <w:rPr>
          <w:b/>
          <w:bCs/>
          <w:lang w:val="en-GB"/>
        </w:rPr>
        <w:t>- **Tools**: R, Python (pandas, NumPy), SPSS.</w:t>
      </w:r>
    </w:p>
    <w:p w14:paraId="53C69661" w14:textId="77777777" w:rsidR="00DD2989" w:rsidRPr="00DD2989" w:rsidRDefault="00DD2989" w:rsidP="00DD2989">
      <w:pPr>
        <w:rPr>
          <w:b/>
          <w:bCs/>
          <w:lang w:val="en-GB"/>
        </w:rPr>
      </w:pPr>
      <w:r w:rsidRPr="00DD2989">
        <w:rPr>
          <w:b/>
          <w:bCs/>
          <w:lang w:val="en-GB"/>
        </w:rPr>
        <w:t>- **Outcome**: Get acquainted with software tools used for data analysis.</w:t>
      </w:r>
    </w:p>
    <w:p w14:paraId="0483EDBE" w14:textId="77777777" w:rsidR="00DD2989" w:rsidRPr="00DD2989" w:rsidRDefault="00DD2989" w:rsidP="00DD2989">
      <w:pPr>
        <w:rPr>
          <w:b/>
          <w:bCs/>
          <w:lang w:val="en-GB"/>
        </w:rPr>
      </w:pPr>
    </w:p>
    <w:p w14:paraId="54445815" w14:textId="77777777" w:rsidR="00DD2989" w:rsidRPr="00DD2989" w:rsidRDefault="00DD2989" w:rsidP="00DD2989">
      <w:pPr>
        <w:rPr>
          <w:b/>
          <w:bCs/>
          <w:lang w:val="en-GB"/>
        </w:rPr>
      </w:pPr>
      <w:r w:rsidRPr="00DD2989">
        <w:rPr>
          <w:b/>
          <w:bCs/>
          <w:lang w:val="en-GB"/>
        </w:rPr>
        <w:t>---</w:t>
      </w:r>
    </w:p>
    <w:p w14:paraId="5CF3F119" w14:textId="77777777" w:rsidR="00DD2989" w:rsidRPr="00DD2989" w:rsidRDefault="00DD2989" w:rsidP="00DD2989">
      <w:pPr>
        <w:rPr>
          <w:b/>
          <w:bCs/>
          <w:lang w:val="en-GB"/>
        </w:rPr>
      </w:pPr>
    </w:p>
    <w:p w14:paraId="15753343" w14:textId="77777777" w:rsidR="00DD2989" w:rsidRPr="00DD2989" w:rsidRDefault="00DD2989" w:rsidP="00DD2989">
      <w:pPr>
        <w:rPr>
          <w:b/>
          <w:bCs/>
          <w:lang w:val="en-GB"/>
        </w:rPr>
      </w:pPr>
      <w:r w:rsidRPr="00DD2989">
        <w:rPr>
          <w:b/>
          <w:bCs/>
          <w:lang w:val="en-GB"/>
        </w:rPr>
        <w:t>### Week 3: Data Collection and Cleaning</w:t>
      </w:r>
    </w:p>
    <w:p w14:paraId="4C3C4963" w14:textId="77777777" w:rsidR="00DD2989" w:rsidRPr="00DD2989" w:rsidRDefault="00DD2989" w:rsidP="00DD2989">
      <w:pPr>
        <w:rPr>
          <w:b/>
          <w:bCs/>
          <w:lang w:val="en-GB"/>
        </w:rPr>
      </w:pPr>
    </w:p>
    <w:p w14:paraId="3FD82FB6" w14:textId="77777777" w:rsidR="00DD2989" w:rsidRPr="00DD2989" w:rsidRDefault="00DD2989" w:rsidP="00DD2989">
      <w:pPr>
        <w:rPr>
          <w:b/>
          <w:bCs/>
          <w:lang w:val="en-GB"/>
        </w:rPr>
      </w:pPr>
      <w:r w:rsidRPr="00DD2989">
        <w:rPr>
          <w:b/>
          <w:bCs/>
          <w:lang w:val="en-GB"/>
        </w:rPr>
        <w:t>#### Data Sources: Structured and Unstructured</w:t>
      </w:r>
    </w:p>
    <w:p w14:paraId="63AB1D4D" w14:textId="77777777" w:rsidR="00DD2989" w:rsidRPr="00DD2989" w:rsidRDefault="00DD2989" w:rsidP="00DD2989">
      <w:pPr>
        <w:rPr>
          <w:b/>
          <w:bCs/>
          <w:lang w:val="en-GB"/>
        </w:rPr>
      </w:pPr>
      <w:r w:rsidRPr="00DD2989">
        <w:rPr>
          <w:b/>
          <w:bCs/>
          <w:lang w:val="en-GB"/>
        </w:rPr>
        <w:t>- **Structured**: Databases, spreadsheets.</w:t>
      </w:r>
    </w:p>
    <w:p w14:paraId="368FF80D" w14:textId="77777777" w:rsidR="00DD2989" w:rsidRPr="00DD2989" w:rsidRDefault="00DD2989" w:rsidP="00DD2989">
      <w:pPr>
        <w:rPr>
          <w:b/>
          <w:bCs/>
          <w:lang w:val="en-GB"/>
        </w:rPr>
      </w:pPr>
      <w:r w:rsidRPr="00DD2989">
        <w:rPr>
          <w:b/>
          <w:bCs/>
          <w:lang w:val="en-GB"/>
        </w:rPr>
        <w:t>- **Unstructured**: Text files, social media data.</w:t>
      </w:r>
    </w:p>
    <w:p w14:paraId="4C2BE5D6" w14:textId="77777777" w:rsidR="00DD2989" w:rsidRPr="00DD2989" w:rsidRDefault="00DD2989" w:rsidP="00DD2989">
      <w:pPr>
        <w:rPr>
          <w:b/>
          <w:bCs/>
          <w:lang w:val="en-GB"/>
        </w:rPr>
      </w:pPr>
      <w:r w:rsidRPr="00DD2989">
        <w:rPr>
          <w:b/>
          <w:bCs/>
          <w:lang w:val="en-GB"/>
        </w:rPr>
        <w:t>- **Outcome**: Identify different data sources.</w:t>
      </w:r>
    </w:p>
    <w:p w14:paraId="4B1D17C9" w14:textId="77777777" w:rsidR="00DD2989" w:rsidRPr="00DD2989" w:rsidRDefault="00DD2989" w:rsidP="00DD2989">
      <w:pPr>
        <w:rPr>
          <w:b/>
          <w:bCs/>
          <w:lang w:val="en-GB"/>
        </w:rPr>
      </w:pPr>
    </w:p>
    <w:p w14:paraId="36265A14" w14:textId="77777777" w:rsidR="00DD2989" w:rsidRPr="00DD2989" w:rsidRDefault="00DD2989" w:rsidP="00DD2989">
      <w:pPr>
        <w:rPr>
          <w:b/>
          <w:bCs/>
          <w:lang w:val="en-GB"/>
        </w:rPr>
      </w:pPr>
      <w:r w:rsidRPr="00DD2989">
        <w:rPr>
          <w:b/>
          <w:bCs/>
          <w:lang w:val="en-GB"/>
        </w:rPr>
        <w:t>#### Data Collection Methods</w:t>
      </w:r>
    </w:p>
    <w:p w14:paraId="785A85DB" w14:textId="77777777" w:rsidR="00DD2989" w:rsidRPr="00DD2989" w:rsidRDefault="00DD2989" w:rsidP="00DD2989">
      <w:pPr>
        <w:rPr>
          <w:b/>
          <w:bCs/>
          <w:lang w:val="en-GB"/>
        </w:rPr>
      </w:pPr>
      <w:r w:rsidRPr="00DD2989">
        <w:rPr>
          <w:b/>
          <w:bCs/>
          <w:lang w:val="en-GB"/>
        </w:rPr>
        <w:t>- **Techniques**: Surveys, web scraping, APIs.</w:t>
      </w:r>
    </w:p>
    <w:p w14:paraId="43CE2589" w14:textId="77777777" w:rsidR="00DD2989" w:rsidRPr="00DD2989" w:rsidRDefault="00DD2989" w:rsidP="00DD2989">
      <w:pPr>
        <w:rPr>
          <w:b/>
          <w:bCs/>
          <w:lang w:val="en-GB"/>
        </w:rPr>
      </w:pPr>
      <w:r w:rsidRPr="00DD2989">
        <w:rPr>
          <w:b/>
          <w:bCs/>
          <w:lang w:val="en-GB"/>
        </w:rPr>
        <w:t>- **Outcome**: Learn various data collection methods.</w:t>
      </w:r>
    </w:p>
    <w:p w14:paraId="5682BFBA" w14:textId="77777777" w:rsidR="00DD2989" w:rsidRPr="00DD2989" w:rsidRDefault="00DD2989" w:rsidP="00DD2989">
      <w:pPr>
        <w:rPr>
          <w:b/>
          <w:bCs/>
          <w:lang w:val="en-GB"/>
        </w:rPr>
      </w:pPr>
    </w:p>
    <w:p w14:paraId="71021CEE" w14:textId="77777777" w:rsidR="00DD2989" w:rsidRPr="00DD2989" w:rsidRDefault="00DD2989" w:rsidP="00DD2989">
      <w:pPr>
        <w:rPr>
          <w:b/>
          <w:bCs/>
          <w:lang w:val="en-GB"/>
        </w:rPr>
      </w:pPr>
      <w:r w:rsidRPr="00DD2989">
        <w:rPr>
          <w:b/>
          <w:bCs/>
          <w:lang w:val="en-GB"/>
        </w:rPr>
        <w:t>#### Data Quality and Integrity</w:t>
      </w:r>
    </w:p>
    <w:p w14:paraId="791CD8E8" w14:textId="77777777" w:rsidR="00DD2989" w:rsidRPr="00DD2989" w:rsidRDefault="00DD2989" w:rsidP="00DD2989">
      <w:pPr>
        <w:rPr>
          <w:b/>
          <w:bCs/>
          <w:lang w:val="en-GB"/>
        </w:rPr>
      </w:pPr>
      <w:r w:rsidRPr="00DD2989">
        <w:rPr>
          <w:b/>
          <w:bCs/>
          <w:lang w:val="en-GB"/>
        </w:rPr>
        <w:t>- **Aspects**: Accuracy, completeness, consistency, timeliness.</w:t>
      </w:r>
    </w:p>
    <w:p w14:paraId="62BA459F" w14:textId="77777777" w:rsidR="00DD2989" w:rsidRPr="00DD2989" w:rsidRDefault="00DD2989" w:rsidP="00DD2989">
      <w:pPr>
        <w:rPr>
          <w:b/>
          <w:bCs/>
          <w:lang w:val="en-GB"/>
        </w:rPr>
      </w:pPr>
      <w:r w:rsidRPr="00DD2989">
        <w:rPr>
          <w:b/>
          <w:bCs/>
          <w:lang w:val="en-GB"/>
        </w:rPr>
        <w:t>- **Outcome**: Ensure data quality and integrity.</w:t>
      </w:r>
    </w:p>
    <w:p w14:paraId="1F0DE305" w14:textId="77777777" w:rsidR="00DD2989" w:rsidRPr="00DD2989" w:rsidRDefault="00DD2989" w:rsidP="00DD2989">
      <w:pPr>
        <w:rPr>
          <w:b/>
          <w:bCs/>
          <w:lang w:val="en-GB"/>
        </w:rPr>
      </w:pPr>
    </w:p>
    <w:p w14:paraId="72CAECC3" w14:textId="77777777" w:rsidR="00DD2989" w:rsidRPr="00DD2989" w:rsidRDefault="00DD2989" w:rsidP="00DD2989">
      <w:pPr>
        <w:rPr>
          <w:b/>
          <w:bCs/>
          <w:lang w:val="en-GB"/>
        </w:rPr>
      </w:pPr>
      <w:r w:rsidRPr="00DD2989">
        <w:rPr>
          <w:b/>
          <w:bCs/>
          <w:lang w:val="en-GB"/>
        </w:rPr>
        <w:t>#### Handling Missing Data</w:t>
      </w:r>
    </w:p>
    <w:p w14:paraId="6DE9ECA6" w14:textId="77777777" w:rsidR="00DD2989" w:rsidRPr="00DD2989" w:rsidRDefault="00DD2989" w:rsidP="00DD2989">
      <w:pPr>
        <w:rPr>
          <w:b/>
          <w:bCs/>
          <w:lang w:val="en-GB"/>
        </w:rPr>
      </w:pPr>
      <w:r w:rsidRPr="00DD2989">
        <w:rPr>
          <w:b/>
          <w:bCs/>
          <w:lang w:val="en-GB"/>
        </w:rPr>
        <w:t>- **Methods**: Deletion, imputation.</w:t>
      </w:r>
    </w:p>
    <w:p w14:paraId="4228873A" w14:textId="77777777" w:rsidR="00DD2989" w:rsidRPr="00DD2989" w:rsidRDefault="00DD2989" w:rsidP="00DD2989">
      <w:pPr>
        <w:rPr>
          <w:b/>
          <w:bCs/>
          <w:lang w:val="en-GB"/>
        </w:rPr>
      </w:pPr>
      <w:r w:rsidRPr="00DD2989">
        <w:rPr>
          <w:b/>
          <w:bCs/>
          <w:lang w:val="en-GB"/>
        </w:rPr>
        <w:t>- **Outcome**: Manage missing data effectively.</w:t>
      </w:r>
    </w:p>
    <w:p w14:paraId="27D89DB4" w14:textId="77777777" w:rsidR="00DD2989" w:rsidRPr="00DD2989" w:rsidRDefault="00DD2989" w:rsidP="00DD2989">
      <w:pPr>
        <w:rPr>
          <w:b/>
          <w:bCs/>
          <w:lang w:val="en-GB"/>
        </w:rPr>
      </w:pPr>
    </w:p>
    <w:p w14:paraId="3C26CFDE" w14:textId="77777777" w:rsidR="00DD2989" w:rsidRPr="00DD2989" w:rsidRDefault="00DD2989" w:rsidP="00DD2989">
      <w:pPr>
        <w:rPr>
          <w:b/>
          <w:bCs/>
          <w:lang w:val="en-GB"/>
        </w:rPr>
      </w:pPr>
      <w:r w:rsidRPr="00DD2989">
        <w:rPr>
          <w:b/>
          <w:bCs/>
          <w:lang w:val="en-GB"/>
        </w:rPr>
        <w:lastRenderedPageBreak/>
        <w:t>#### Outliers Detection and Treatment</w:t>
      </w:r>
    </w:p>
    <w:p w14:paraId="38014A72" w14:textId="77777777" w:rsidR="00DD2989" w:rsidRPr="00DD2989" w:rsidRDefault="00DD2989" w:rsidP="00DD2989">
      <w:pPr>
        <w:rPr>
          <w:b/>
          <w:bCs/>
          <w:lang w:val="en-GB"/>
        </w:rPr>
      </w:pPr>
      <w:r w:rsidRPr="00DD2989">
        <w:rPr>
          <w:b/>
          <w:bCs/>
          <w:lang w:val="en-GB"/>
        </w:rPr>
        <w:t>- **Techniques**: Z-scores, IQR method.</w:t>
      </w:r>
    </w:p>
    <w:p w14:paraId="2491C63E" w14:textId="77777777" w:rsidR="00DD2989" w:rsidRPr="00DD2989" w:rsidRDefault="00DD2989" w:rsidP="00DD2989">
      <w:pPr>
        <w:rPr>
          <w:b/>
          <w:bCs/>
          <w:lang w:val="en-GB"/>
        </w:rPr>
      </w:pPr>
      <w:r w:rsidRPr="00DD2989">
        <w:rPr>
          <w:b/>
          <w:bCs/>
          <w:lang w:val="en-GB"/>
        </w:rPr>
        <w:t>- **Outcome**: Detect and treat outliers in data.</w:t>
      </w:r>
    </w:p>
    <w:p w14:paraId="076EEF4D" w14:textId="77777777" w:rsidR="00DD2989" w:rsidRPr="00DD2989" w:rsidRDefault="00DD2989" w:rsidP="00DD2989">
      <w:pPr>
        <w:rPr>
          <w:b/>
          <w:bCs/>
          <w:lang w:val="en-GB"/>
        </w:rPr>
      </w:pPr>
    </w:p>
    <w:p w14:paraId="45DF07FB" w14:textId="77777777" w:rsidR="00DD2989" w:rsidRPr="00DD2989" w:rsidRDefault="00DD2989" w:rsidP="00DD2989">
      <w:pPr>
        <w:rPr>
          <w:b/>
          <w:bCs/>
          <w:lang w:val="en-GB"/>
        </w:rPr>
      </w:pPr>
      <w:r w:rsidRPr="00DD2989">
        <w:rPr>
          <w:b/>
          <w:bCs/>
          <w:lang w:val="en-GB"/>
        </w:rPr>
        <w:t>#### Data Normalization and Standardization</w:t>
      </w:r>
    </w:p>
    <w:p w14:paraId="18420C11" w14:textId="77777777" w:rsidR="00DD2989" w:rsidRPr="00DD2989" w:rsidRDefault="00DD2989" w:rsidP="00DD2989">
      <w:pPr>
        <w:rPr>
          <w:b/>
          <w:bCs/>
          <w:lang w:val="en-GB"/>
        </w:rPr>
      </w:pPr>
      <w:r w:rsidRPr="00DD2989">
        <w:rPr>
          <w:b/>
          <w:bCs/>
          <w:lang w:val="en-GB"/>
        </w:rPr>
        <w:t>- **Normalization**: Scaling data to a range.</w:t>
      </w:r>
    </w:p>
    <w:p w14:paraId="38D5A086" w14:textId="77777777" w:rsidR="00DD2989" w:rsidRPr="00DD2989" w:rsidRDefault="00DD2989" w:rsidP="00DD2989">
      <w:pPr>
        <w:rPr>
          <w:b/>
          <w:bCs/>
          <w:lang w:val="en-GB"/>
        </w:rPr>
      </w:pPr>
      <w:r w:rsidRPr="00DD2989">
        <w:rPr>
          <w:b/>
          <w:bCs/>
          <w:lang w:val="en-GB"/>
        </w:rPr>
        <w:t>- **Standardization**: Transforming data to have a mean of 0 and standard deviation of 1.</w:t>
      </w:r>
    </w:p>
    <w:p w14:paraId="767BFEEE" w14:textId="77777777" w:rsidR="00DD2989" w:rsidRPr="00DD2989" w:rsidRDefault="00DD2989" w:rsidP="00DD2989">
      <w:pPr>
        <w:rPr>
          <w:b/>
          <w:bCs/>
          <w:lang w:val="en-GB"/>
        </w:rPr>
      </w:pPr>
      <w:r w:rsidRPr="00DD2989">
        <w:rPr>
          <w:b/>
          <w:bCs/>
          <w:lang w:val="en-GB"/>
        </w:rPr>
        <w:t>- **Outcome**: Apply normalization and standardization techniques.</w:t>
      </w:r>
    </w:p>
    <w:p w14:paraId="0DEFF0E4" w14:textId="77777777" w:rsidR="00DD2989" w:rsidRPr="00DD2989" w:rsidRDefault="00DD2989" w:rsidP="00DD2989">
      <w:pPr>
        <w:rPr>
          <w:b/>
          <w:bCs/>
          <w:lang w:val="en-GB"/>
        </w:rPr>
      </w:pPr>
    </w:p>
    <w:p w14:paraId="48F91B31" w14:textId="77777777" w:rsidR="00DD2989" w:rsidRPr="00DD2989" w:rsidRDefault="00DD2989" w:rsidP="00DD2989">
      <w:pPr>
        <w:rPr>
          <w:b/>
          <w:bCs/>
          <w:lang w:val="en-GB"/>
        </w:rPr>
      </w:pPr>
      <w:r w:rsidRPr="00DD2989">
        <w:rPr>
          <w:b/>
          <w:bCs/>
          <w:lang w:val="en-GB"/>
        </w:rPr>
        <w:t>---</w:t>
      </w:r>
    </w:p>
    <w:p w14:paraId="179501C4" w14:textId="77777777" w:rsidR="00DD2989" w:rsidRPr="00DD2989" w:rsidRDefault="00DD2989" w:rsidP="00DD2989">
      <w:pPr>
        <w:rPr>
          <w:b/>
          <w:bCs/>
          <w:lang w:val="en-GB"/>
        </w:rPr>
      </w:pPr>
    </w:p>
    <w:p w14:paraId="4A71834F" w14:textId="77777777" w:rsidR="00DD2989" w:rsidRPr="00DD2989" w:rsidRDefault="00DD2989" w:rsidP="00DD2989">
      <w:pPr>
        <w:rPr>
          <w:b/>
          <w:bCs/>
          <w:lang w:val="en-GB"/>
        </w:rPr>
      </w:pPr>
      <w:r w:rsidRPr="00DD2989">
        <w:rPr>
          <w:b/>
          <w:bCs/>
          <w:lang w:val="en-GB"/>
        </w:rPr>
        <w:t>### Week 4: Exploratory Data Analysis (EDA)</w:t>
      </w:r>
    </w:p>
    <w:p w14:paraId="7FC755FF" w14:textId="77777777" w:rsidR="00DD2989" w:rsidRPr="00DD2989" w:rsidRDefault="00DD2989" w:rsidP="00DD2989">
      <w:pPr>
        <w:rPr>
          <w:b/>
          <w:bCs/>
          <w:lang w:val="en-GB"/>
        </w:rPr>
      </w:pPr>
    </w:p>
    <w:p w14:paraId="1D3B11D9" w14:textId="77777777" w:rsidR="00DD2989" w:rsidRPr="00DD2989" w:rsidRDefault="00DD2989" w:rsidP="00DD2989">
      <w:pPr>
        <w:rPr>
          <w:b/>
          <w:bCs/>
          <w:lang w:val="en-GB"/>
        </w:rPr>
      </w:pPr>
      <w:r w:rsidRPr="00DD2989">
        <w:rPr>
          <w:b/>
          <w:bCs/>
          <w:lang w:val="en-GB"/>
        </w:rPr>
        <w:t>#### Importance of EDA</w:t>
      </w:r>
    </w:p>
    <w:p w14:paraId="7E286F32" w14:textId="77777777" w:rsidR="00DD2989" w:rsidRPr="00DD2989" w:rsidRDefault="00DD2989" w:rsidP="00DD2989">
      <w:pPr>
        <w:rPr>
          <w:b/>
          <w:bCs/>
          <w:lang w:val="en-GB"/>
        </w:rPr>
      </w:pPr>
      <w:r w:rsidRPr="00DD2989">
        <w:rPr>
          <w:b/>
          <w:bCs/>
          <w:lang w:val="en-GB"/>
        </w:rPr>
        <w:t>- **Purpose**: Understand data, identify patterns.</w:t>
      </w:r>
    </w:p>
    <w:p w14:paraId="703EC84C" w14:textId="77777777" w:rsidR="00DD2989" w:rsidRPr="00DD2989" w:rsidRDefault="00DD2989" w:rsidP="00DD2989">
      <w:pPr>
        <w:rPr>
          <w:b/>
          <w:bCs/>
          <w:lang w:val="en-GB"/>
        </w:rPr>
      </w:pPr>
      <w:r w:rsidRPr="00DD2989">
        <w:rPr>
          <w:b/>
          <w:bCs/>
          <w:lang w:val="en-GB"/>
        </w:rPr>
        <w:t>- **Outcome**: Recognize the significance of EDA.</w:t>
      </w:r>
    </w:p>
    <w:p w14:paraId="3397049F" w14:textId="77777777" w:rsidR="00DD2989" w:rsidRPr="00DD2989" w:rsidRDefault="00DD2989" w:rsidP="00DD2989">
      <w:pPr>
        <w:rPr>
          <w:b/>
          <w:bCs/>
          <w:lang w:val="en-GB"/>
        </w:rPr>
      </w:pPr>
    </w:p>
    <w:p w14:paraId="439908BA" w14:textId="77777777" w:rsidR="00DD2989" w:rsidRPr="00DD2989" w:rsidRDefault="00DD2989" w:rsidP="00DD2989">
      <w:pPr>
        <w:rPr>
          <w:b/>
          <w:bCs/>
          <w:lang w:val="en-GB"/>
        </w:rPr>
      </w:pPr>
      <w:r w:rsidRPr="00DD2989">
        <w:rPr>
          <w:b/>
          <w:bCs/>
          <w:lang w:val="en-GB"/>
        </w:rPr>
        <w:t>#### Summary Statistics</w:t>
      </w:r>
    </w:p>
    <w:p w14:paraId="60F08D8D" w14:textId="77777777" w:rsidR="00DD2989" w:rsidRPr="00DD2989" w:rsidRDefault="00DD2989" w:rsidP="00DD2989">
      <w:pPr>
        <w:rPr>
          <w:b/>
          <w:bCs/>
          <w:lang w:val="en-GB"/>
        </w:rPr>
      </w:pPr>
      <w:r w:rsidRPr="00DD2989">
        <w:rPr>
          <w:b/>
          <w:bCs/>
          <w:lang w:val="en-GB"/>
        </w:rPr>
        <w:t>- **Measures**: Central tendency, dispersion, skewness, kurtosis.</w:t>
      </w:r>
    </w:p>
    <w:p w14:paraId="07734D17" w14:textId="77777777" w:rsidR="00DD2989" w:rsidRPr="00DD2989" w:rsidRDefault="00DD2989" w:rsidP="00DD2989">
      <w:pPr>
        <w:rPr>
          <w:b/>
          <w:bCs/>
          <w:lang w:val="en-GB"/>
        </w:rPr>
      </w:pPr>
      <w:r w:rsidRPr="00DD2989">
        <w:rPr>
          <w:b/>
          <w:bCs/>
          <w:lang w:val="en-GB"/>
        </w:rPr>
        <w:t>- **Outcome**: Summarize data using statistical measures.</w:t>
      </w:r>
    </w:p>
    <w:p w14:paraId="6D613049" w14:textId="77777777" w:rsidR="00DD2989" w:rsidRPr="00DD2989" w:rsidRDefault="00DD2989" w:rsidP="00DD2989">
      <w:pPr>
        <w:rPr>
          <w:b/>
          <w:bCs/>
          <w:lang w:val="en-GB"/>
        </w:rPr>
      </w:pPr>
    </w:p>
    <w:p w14:paraId="448664EB" w14:textId="77777777" w:rsidR="00DD2989" w:rsidRPr="00DD2989" w:rsidRDefault="00DD2989" w:rsidP="00DD2989">
      <w:pPr>
        <w:rPr>
          <w:b/>
          <w:bCs/>
          <w:lang w:val="en-GB"/>
        </w:rPr>
      </w:pPr>
      <w:r w:rsidRPr="00DD2989">
        <w:rPr>
          <w:b/>
          <w:bCs/>
          <w:lang w:val="en-GB"/>
        </w:rPr>
        <w:t>#### Data Visualization Techniques for EDA</w:t>
      </w:r>
    </w:p>
    <w:p w14:paraId="72DA63B5" w14:textId="77777777" w:rsidR="00DD2989" w:rsidRPr="00DD2989" w:rsidRDefault="00DD2989" w:rsidP="00DD2989">
      <w:pPr>
        <w:rPr>
          <w:b/>
          <w:bCs/>
          <w:lang w:val="en-GB"/>
        </w:rPr>
      </w:pPr>
      <w:r w:rsidRPr="00DD2989">
        <w:rPr>
          <w:b/>
          <w:bCs/>
          <w:lang w:val="en-GB"/>
        </w:rPr>
        <w:t>- **Tools**: Histograms, box plots, scatter plots, heatmaps.</w:t>
      </w:r>
    </w:p>
    <w:p w14:paraId="3F301CE0" w14:textId="77777777" w:rsidR="00DD2989" w:rsidRPr="00DD2989" w:rsidRDefault="00DD2989" w:rsidP="00DD2989">
      <w:pPr>
        <w:rPr>
          <w:b/>
          <w:bCs/>
          <w:lang w:val="en-GB"/>
        </w:rPr>
      </w:pPr>
      <w:r w:rsidRPr="00DD2989">
        <w:rPr>
          <w:b/>
          <w:bCs/>
          <w:lang w:val="en-GB"/>
        </w:rPr>
        <w:t>- **Outcome**: Utilize visualization tools to explore data.</w:t>
      </w:r>
    </w:p>
    <w:p w14:paraId="33D09C9C" w14:textId="77777777" w:rsidR="00DD2989" w:rsidRPr="00DD2989" w:rsidRDefault="00DD2989" w:rsidP="00DD2989">
      <w:pPr>
        <w:rPr>
          <w:b/>
          <w:bCs/>
          <w:lang w:val="en-GB"/>
        </w:rPr>
      </w:pPr>
    </w:p>
    <w:p w14:paraId="6514E157" w14:textId="77777777" w:rsidR="00DD2989" w:rsidRPr="00DD2989" w:rsidRDefault="00DD2989" w:rsidP="00DD2989">
      <w:pPr>
        <w:rPr>
          <w:b/>
          <w:bCs/>
          <w:lang w:val="en-GB"/>
        </w:rPr>
      </w:pPr>
      <w:r w:rsidRPr="00DD2989">
        <w:rPr>
          <w:b/>
          <w:bCs/>
          <w:lang w:val="en-GB"/>
        </w:rPr>
        <w:lastRenderedPageBreak/>
        <w:t>#### Identifying Patterns and Trends</w:t>
      </w:r>
    </w:p>
    <w:p w14:paraId="6D15AA2F" w14:textId="77777777" w:rsidR="00DD2989" w:rsidRPr="00DD2989" w:rsidRDefault="00DD2989" w:rsidP="00DD2989">
      <w:pPr>
        <w:rPr>
          <w:b/>
          <w:bCs/>
          <w:lang w:val="en-GB"/>
        </w:rPr>
      </w:pPr>
      <w:r w:rsidRPr="00DD2989">
        <w:rPr>
          <w:b/>
          <w:bCs/>
          <w:lang w:val="en-GB"/>
        </w:rPr>
        <w:t>- **Techniques**: Time series analysis, correlation analysis.</w:t>
      </w:r>
    </w:p>
    <w:p w14:paraId="732EB645" w14:textId="77777777" w:rsidR="00DD2989" w:rsidRPr="00DD2989" w:rsidRDefault="00DD2989" w:rsidP="00DD2989">
      <w:pPr>
        <w:rPr>
          <w:b/>
          <w:bCs/>
          <w:lang w:val="en-GB"/>
        </w:rPr>
      </w:pPr>
      <w:r w:rsidRPr="00DD2989">
        <w:rPr>
          <w:b/>
          <w:bCs/>
          <w:lang w:val="en-GB"/>
        </w:rPr>
        <w:t>- **Outcome**: Identify and interpret patterns and trends.</w:t>
      </w:r>
    </w:p>
    <w:p w14:paraId="6213762B" w14:textId="77777777" w:rsidR="00DD2989" w:rsidRPr="00DD2989" w:rsidRDefault="00DD2989" w:rsidP="00DD2989">
      <w:pPr>
        <w:rPr>
          <w:b/>
          <w:bCs/>
          <w:lang w:val="en-GB"/>
        </w:rPr>
      </w:pPr>
    </w:p>
    <w:p w14:paraId="1FA92843" w14:textId="77777777" w:rsidR="00DD2989" w:rsidRPr="00DD2989" w:rsidRDefault="00DD2989" w:rsidP="00DD2989">
      <w:pPr>
        <w:rPr>
          <w:b/>
          <w:bCs/>
          <w:lang w:val="en-GB"/>
        </w:rPr>
      </w:pPr>
      <w:r w:rsidRPr="00DD2989">
        <w:rPr>
          <w:b/>
          <w:bCs/>
          <w:lang w:val="en-GB"/>
        </w:rPr>
        <w:t>#### Correlation and Causation</w:t>
      </w:r>
    </w:p>
    <w:p w14:paraId="377A679C" w14:textId="77777777" w:rsidR="00DD2989" w:rsidRPr="00DD2989" w:rsidRDefault="00DD2989" w:rsidP="00DD2989">
      <w:pPr>
        <w:rPr>
          <w:b/>
          <w:bCs/>
          <w:lang w:val="en-GB"/>
        </w:rPr>
      </w:pPr>
      <w:r w:rsidRPr="00DD2989">
        <w:rPr>
          <w:b/>
          <w:bCs/>
          <w:lang w:val="en-GB"/>
        </w:rPr>
        <w:t>- **Difference**: Correlation does not imply causation.</w:t>
      </w:r>
    </w:p>
    <w:p w14:paraId="6DE59A45" w14:textId="77777777" w:rsidR="00DD2989" w:rsidRPr="00DD2989" w:rsidRDefault="00DD2989" w:rsidP="00DD2989">
      <w:pPr>
        <w:rPr>
          <w:b/>
          <w:bCs/>
          <w:lang w:val="en-GB"/>
        </w:rPr>
      </w:pPr>
      <w:r w:rsidRPr="00DD2989">
        <w:rPr>
          <w:b/>
          <w:bCs/>
          <w:lang w:val="en-GB"/>
        </w:rPr>
        <w:t>- **Outcome**: Differentiate between correlation and causation.</w:t>
      </w:r>
    </w:p>
    <w:p w14:paraId="1C5C37AA" w14:textId="77777777" w:rsidR="00DD2989" w:rsidRPr="00DD2989" w:rsidRDefault="00DD2989" w:rsidP="00DD2989">
      <w:pPr>
        <w:rPr>
          <w:b/>
          <w:bCs/>
          <w:lang w:val="en-GB"/>
        </w:rPr>
      </w:pPr>
    </w:p>
    <w:p w14:paraId="18D02C22" w14:textId="77777777" w:rsidR="00DD2989" w:rsidRPr="00DD2989" w:rsidRDefault="00DD2989" w:rsidP="00DD2989">
      <w:pPr>
        <w:rPr>
          <w:b/>
          <w:bCs/>
          <w:lang w:val="en-GB"/>
        </w:rPr>
      </w:pPr>
      <w:r w:rsidRPr="00DD2989">
        <w:rPr>
          <w:b/>
          <w:bCs/>
          <w:lang w:val="en-GB"/>
        </w:rPr>
        <w:t>#### Case Studies and Practical Examples</w:t>
      </w:r>
    </w:p>
    <w:p w14:paraId="0539D0BF" w14:textId="77777777" w:rsidR="00DD2989" w:rsidRPr="00DD2989" w:rsidRDefault="00DD2989" w:rsidP="00DD2989">
      <w:pPr>
        <w:rPr>
          <w:b/>
          <w:bCs/>
          <w:lang w:val="en-GB"/>
        </w:rPr>
      </w:pPr>
      <w:r w:rsidRPr="00DD2989">
        <w:rPr>
          <w:b/>
          <w:bCs/>
          <w:lang w:val="en-GB"/>
        </w:rPr>
        <w:t>- **Examples**: Real-world EDA case studies.</w:t>
      </w:r>
    </w:p>
    <w:p w14:paraId="1609F24D" w14:textId="77777777" w:rsidR="00DD2989" w:rsidRPr="00DD2989" w:rsidRDefault="00DD2989" w:rsidP="00DD2989">
      <w:pPr>
        <w:rPr>
          <w:b/>
          <w:bCs/>
          <w:lang w:val="en-GB"/>
        </w:rPr>
      </w:pPr>
      <w:r w:rsidRPr="00DD2989">
        <w:rPr>
          <w:b/>
          <w:bCs/>
          <w:lang w:val="en-GB"/>
        </w:rPr>
        <w:t>- **Outcome**: Apply EDA techniques to practical examples.</w:t>
      </w:r>
    </w:p>
    <w:p w14:paraId="16A12F52" w14:textId="77777777" w:rsidR="00DD2989" w:rsidRPr="00DD2989" w:rsidRDefault="00DD2989" w:rsidP="00DD2989">
      <w:pPr>
        <w:rPr>
          <w:b/>
          <w:bCs/>
          <w:lang w:val="en-GB"/>
        </w:rPr>
      </w:pPr>
    </w:p>
    <w:p w14:paraId="40A10ADF" w14:textId="77777777" w:rsidR="00DD2989" w:rsidRPr="00DD2989" w:rsidRDefault="00DD2989" w:rsidP="00DD2989">
      <w:pPr>
        <w:rPr>
          <w:b/>
          <w:bCs/>
          <w:lang w:val="en-GB"/>
        </w:rPr>
      </w:pPr>
      <w:r w:rsidRPr="00DD2989">
        <w:rPr>
          <w:b/>
          <w:bCs/>
          <w:lang w:val="en-GB"/>
        </w:rPr>
        <w:t>---</w:t>
      </w:r>
    </w:p>
    <w:p w14:paraId="7D2ADBAF" w14:textId="77777777" w:rsidR="00DD2989" w:rsidRPr="00DD2989" w:rsidRDefault="00DD2989" w:rsidP="00DD2989">
      <w:pPr>
        <w:rPr>
          <w:b/>
          <w:bCs/>
          <w:lang w:val="en-GB"/>
        </w:rPr>
      </w:pPr>
    </w:p>
    <w:p w14:paraId="703ABE22" w14:textId="77777777" w:rsidR="00DD2989" w:rsidRPr="00DD2989" w:rsidRDefault="00DD2989" w:rsidP="00DD2989">
      <w:pPr>
        <w:rPr>
          <w:b/>
          <w:bCs/>
          <w:lang w:val="en-GB"/>
        </w:rPr>
      </w:pPr>
      <w:r w:rsidRPr="00DD2989">
        <w:rPr>
          <w:b/>
          <w:bCs/>
          <w:lang w:val="en-GB"/>
        </w:rPr>
        <w:t>### Week 5: Introduction to Statistical Inference</w:t>
      </w:r>
    </w:p>
    <w:p w14:paraId="189D1E68" w14:textId="77777777" w:rsidR="00DD2989" w:rsidRPr="00DD2989" w:rsidRDefault="00DD2989" w:rsidP="00DD2989">
      <w:pPr>
        <w:rPr>
          <w:b/>
          <w:bCs/>
          <w:lang w:val="en-GB"/>
        </w:rPr>
      </w:pPr>
    </w:p>
    <w:p w14:paraId="5EA43F97" w14:textId="77777777" w:rsidR="00DD2989" w:rsidRPr="00DD2989" w:rsidRDefault="00DD2989" w:rsidP="00DD2989">
      <w:pPr>
        <w:rPr>
          <w:b/>
          <w:bCs/>
          <w:lang w:val="en-GB"/>
        </w:rPr>
      </w:pPr>
      <w:r w:rsidRPr="00DD2989">
        <w:rPr>
          <w:b/>
          <w:bCs/>
          <w:lang w:val="en-GB"/>
        </w:rPr>
        <w:t>#### Population vs Sample</w:t>
      </w:r>
    </w:p>
    <w:p w14:paraId="5E286C74" w14:textId="77777777" w:rsidR="00DD2989" w:rsidRPr="00DD2989" w:rsidRDefault="00DD2989" w:rsidP="00DD2989">
      <w:pPr>
        <w:rPr>
          <w:b/>
          <w:bCs/>
          <w:lang w:val="en-GB"/>
        </w:rPr>
      </w:pPr>
      <w:r w:rsidRPr="00DD2989">
        <w:rPr>
          <w:b/>
          <w:bCs/>
          <w:lang w:val="en-GB"/>
        </w:rPr>
        <w:t>- **Population**: Entire group of interest.</w:t>
      </w:r>
    </w:p>
    <w:p w14:paraId="4FD58DDC" w14:textId="77777777" w:rsidR="00DD2989" w:rsidRPr="00DD2989" w:rsidRDefault="00DD2989" w:rsidP="00DD2989">
      <w:pPr>
        <w:rPr>
          <w:b/>
          <w:bCs/>
          <w:lang w:val="en-GB"/>
        </w:rPr>
      </w:pPr>
      <w:r w:rsidRPr="00DD2989">
        <w:rPr>
          <w:b/>
          <w:bCs/>
          <w:lang w:val="en-GB"/>
        </w:rPr>
        <w:t>- **Sample**: Subset of the population.</w:t>
      </w:r>
    </w:p>
    <w:p w14:paraId="4EB00417" w14:textId="77777777" w:rsidR="00DD2989" w:rsidRPr="00DD2989" w:rsidRDefault="00DD2989" w:rsidP="00DD2989">
      <w:pPr>
        <w:rPr>
          <w:b/>
          <w:bCs/>
          <w:lang w:val="en-GB"/>
        </w:rPr>
      </w:pPr>
      <w:r w:rsidRPr="00DD2989">
        <w:rPr>
          <w:b/>
          <w:bCs/>
          <w:lang w:val="en-GB"/>
        </w:rPr>
        <w:t>- **Outcome**: Distinguish between population and sample.</w:t>
      </w:r>
    </w:p>
    <w:p w14:paraId="5199D805" w14:textId="77777777" w:rsidR="00DD2989" w:rsidRPr="00DD2989" w:rsidRDefault="00DD2989" w:rsidP="00DD2989">
      <w:pPr>
        <w:rPr>
          <w:b/>
          <w:bCs/>
          <w:lang w:val="en-GB"/>
        </w:rPr>
      </w:pPr>
    </w:p>
    <w:p w14:paraId="160126B7" w14:textId="77777777" w:rsidR="00DD2989" w:rsidRPr="00DD2989" w:rsidRDefault="00DD2989" w:rsidP="00DD2989">
      <w:pPr>
        <w:rPr>
          <w:b/>
          <w:bCs/>
          <w:lang w:val="en-GB"/>
        </w:rPr>
      </w:pPr>
      <w:r w:rsidRPr="00DD2989">
        <w:rPr>
          <w:b/>
          <w:bCs/>
          <w:lang w:val="en-GB"/>
        </w:rPr>
        <w:t>#### Point Estimation and Confidence Intervals</w:t>
      </w:r>
    </w:p>
    <w:p w14:paraId="4536E75D" w14:textId="77777777" w:rsidR="00DD2989" w:rsidRPr="00DD2989" w:rsidRDefault="00DD2989" w:rsidP="00DD2989">
      <w:pPr>
        <w:rPr>
          <w:b/>
          <w:bCs/>
          <w:lang w:val="en-GB"/>
        </w:rPr>
      </w:pPr>
      <w:r w:rsidRPr="00DD2989">
        <w:rPr>
          <w:b/>
          <w:bCs/>
          <w:lang w:val="en-GB"/>
        </w:rPr>
        <w:t>- **Point Estimation**: Single value estimate of a parameter.</w:t>
      </w:r>
    </w:p>
    <w:p w14:paraId="6656AD0E" w14:textId="77777777" w:rsidR="00DD2989" w:rsidRPr="00DD2989" w:rsidRDefault="00DD2989" w:rsidP="00DD2989">
      <w:pPr>
        <w:rPr>
          <w:b/>
          <w:bCs/>
          <w:lang w:val="en-GB"/>
        </w:rPr>
      </w:pPr>
      <w:r w:rsidRPr="00DD2989">
        <w:rPr>
          <w:b/>
          <w:bCs/>
          <w:lang w:val="en-GB"/>
        </w:rPr>
        <w:t>- **Confidence Intervals**: Range of values within which a parameter lies with a certain probability.</w:t>
      </w:r>
    </w:p>
    <w:p w14:paraId="2639DCDC" w14:textId="77777777" w:rsidR="00DD2989" w:rsidRPr="00DD2989" w:rsidRDefault="00DD2989" w:rsidP="00DD2989">
      <w:pPr>
        <w:rPr>
          <w:b/>
          <w:bCs/>
          <w:lang w:val="en-GB"/>
        </w:rPr>
      </w:pPr>
      <w:r w:rsidRPr="00DD2989">
        <w:rPr>
          <w:b/>
          <w:bCs/>
          <w:lang w:val="en-GB"/>
        </w:rPr>
        <w:t>- **Outcome**: Use point estimation and confidence intervals.</w:t>
      </w:r>
    </w:p>
    <w:p w14:paraId="14DAB78B" w14:textId="77777777" w:rsidR="00DD2989" w:rsidRPr="00DD2989" w:rsidRDefault="00DD2989" w:rsidP="00DD2989">
      <w:pPr>
        <w:rPr>
          <w:b/>
          <w:bCs/>
          <w:lang w:val="en-GB"/>
        </w:rPr>
      </w:pPr>
    </w:p>
    <w:p w14:paraId="25C01E3F" w14:textId="77777777" w:rsidR="00DD2989" w:rsidRPr="00DD2989" w:rsidRDefault="00DD2989" w:rsidP="00DD2989">
      <w:pPr>
        <w:rPr>
          <w:b/>
          <w:bCs/>
          <w:lang w:val="en-GB"/>
        </w:rPr>
      </w:pPr>
      <w:r w:rsidRPr="00DD2989">
        <w:rPr>
          <w:b/>
          <w:bCs/>
          <w:lang w:val="en-GB"/>
        </w:rPr>
        <w:t>#### Hypothesis Testing: Null and Alternative Hypotheses</w:t>
      </w:r>
    </w:p>
    <w:p w14:paraId="56552D0E" w14:textId="77777777" w:rsidR="00DD2989" w:rsidRPr="00DD2989" w:rsidRDefault="00DD2989" w:rsidP="00DD2989">
      <w:pPr>
        <w:rPr>
          <w:b/>
          <w:bCs/>
          <w:lang w:val="en-GB"/>
        </w:rPr>
      </w:pPr>
      <w:r w:rsidRPr="00DD2989">
        <w:rPr>
          <w:b/>
          <w:bCs/>
          <w:lang w:val="en-GB"/>
        </w:rPr>
        <w:t>- **Null Hypothesis (H0)**: No effect or difference.</w:t>
      </w:r>
    </w:p>
    <w:p w14:paraId="1CAE4795" w14:textId="77777777" w:rsidR="00DD2989" w:rsidRPr="00DD2989" w:rsidRDefault="00DD2989" w:rsidP="00DD2989">
      <w:pPr>
        <w:rPr>
          <w:b/>
          <w:bCs/>
          <w:lang w:val="en-GB"/>
        </w:rPr>
      </w:pPr>
      <w:r w:rsidRPr="00DD2989">
        <w:rPr>
          <w:b/>
          <w:bCs/>
          <w:lang w:val="en-GB"/>
        </w:rPr>
        <w:t>- **Alternative Hypothesis (H1)**: There is an effect or difference.</w:t>
      </w:r>
    </w:p>
    <w:p w14:paraId="64FCDC45" w14:textId="77777777" w:rsidR="00DD2989" w:rsidRPr="00DD2989" w:rsidRDefault="00DD2989" w:rsidP="00DD2989">
      <w:pPr>
        <w:rPr>
          <w:b/>
          <w:bCs/>
          <w:lang w:val="en-GB"/>
        </w:rPr>
      </w:pPr>
      <w:r w:rsidRPr="00DD2989">
        <w:rPr>
          <w:b/>
          <w:bCs/>
          <w:lang w:val="en-GB"/>
        </w:rPr>
        <w:t>- **Outcome**: Formulate and test hypotheses.</w:t>
      </w:r>
    </w:p>
    <w:p w14:paraId="539B254C" w14:textId="77777777" w:rsidR="00DD2989" w:rsidRPr="00DD2989" w:rsidRDefault="00DD2989" w:rsidP="00DD2989">
      <w:pPr>
        <w:rPr>
          <w:b/>
          <w:bCs/>
          <w:lang w:val="en-GB"/>
        </w:rPr>
      </w:pPr>
    </w:p>
    <w:p w14:paraId="01F2B379" w14:textId="77777777" w:rsidR="00DD2989" w:rsidRPr="00DD2989" w:rsidRDefault="00DD2989" w:rsidP="00DD2989">
      <w:pPr>
        <w:rPr>
          <w:b/>
          <w:bCs/>
          <w:lang w:val="en-GB"/>
        </w:rPr>
      </w:pPr>
      <w:r w:rsidRPr="00DD2989">
        <w:rPr>
          <w:b/>
          <w:bCs/>
          <w:lang w:val="en-GB"/>
        </w:rPr>
        <w:t>#### Type I and Type II Errors</w:t>
      </w:r>
    </w:p>
    <w:p w14:paraId="56DBDAC9" w14:textId="77777777" w:rsidR="00DD2989" w:rsidRPr="00DD2989" w:rsidRDefault="00DD2989" w:rsidP="00DD2989">
      <w:pPr>
        <w:rPr>
          <w:b/>
          <w:bCs/>
          <w:lang w:val="en-GB"/>
        </w:rPr>
      </w:pPr>
      <w:r w:rsidRPr="00DD2989">
        <w:rPr>
          <w:b/>
          <w:bCs/>
          <w:lang w:val="en-GB"/>
        </w:rPr>
        <w:t>- **Type I Error**: Rejecting a true null hypothesis.</w:t>
      </w:r>
    </w:p>
    <w:p w14:paraId="4B6522D8" w14:textId="77777777" w:rsidR="00DD2989" w:rsidRPr="00DD2989" w:rsidRDefault="00DD2989" w:rsidP="00DD2989">
      <w:pPr>
        <w:rPr>
          <w:b/>
          <w:bCs/>
          <w:lang w:val="en-GB"/>
        </w:rPr>
      </w:pPr>
      <w:r w:rsidRPr="00DD2989">
        <w:rPr>
          <w:b/>
          <w:bCs/>
          <w:lang w:val="en-GB"/>
        </w:rPr>
        <w:t>- **Type II Error**: Failing to reject a false null hypothesis.</w:t>
      </w:r>
    </w:p>
    <w:p w14:paraId="01F69070" w14:textId="77777777" w:rsidR="00DD2989" w:rsidRPr="00DD2989" w:rsidRDefault="00DD2989" w:rsidP="00DD2989">
      <w:pPr>
        <w:rPr>
          <w:b/>
          <w:bCs/>
          <w:lang w:val="en-GB"/>
        </w:rPr>
      </w:pPr>
      <w:r w:rsidRPr="00DD2989">
        <w:rPr>
          <w:b/>
          <w:bCs/>
          <w:lang w:val="en-GB"/>
        </w:rPr>
        <w:t>- **Outcome**: Understand and differentiate between errors.</w:t>
      </w:r>
    </w:p>
    <w:p w14:paraId="6B0FD59A" w14:textId="77777777" w:rsidR="00DD2989" w:rsidRPr="00DD2989" w:rsidRDefault="00DD2989" w:rsidP="00DD2989">
      <w:pPr>
        <w:rPr>
          <w:b/>
          <w:bCs/>
          <w:lang w:val="en-GB"/>
        </w:rPr>
      </w:pPr>
    </w:p>
    <w:p w14:paraId="598268A3" w14:textId="77777777" w:rsidR="00DD2989" w:rsidRPr="00DD2989" w:rsidRDefault="00DD2989" w:rsidP="00DD2989">
      <w:pPr>
        <w:rPr>
          <w:b/>
          <w:bCs/>
          <w:lang w:val="en-GB"/>
        </w:rPr>
      </w:pPr>
      <w:r w:rsidRPr="00DD2989">
        <w:rPr>
          <w:b/>
          <w:bCs/>
          <w:lang w:val="en-GB"/>
        </w:rPr>
        <w:t>#### p-values and Significance Levels</w:t>
      </w:r>
    </w:p>
    <w:p w14:paraId="7AF51126" w14:textId="77777777" w:rsidR="00DD2989" w:rsidRPr="00DD2989" w:rsidRDefault="00DD2989" w:rsidP="00DD2989">
      <w:pPr>
        <w:rPr>
          <w:b/>
          <w:bCs/>
          <w:lang w:val="en-GB"/>
        </w:rPr>
      </w:pPr>
      <w:r w:rsidRPr="00DD2989">
        <w:rPr>
          <w:b/>
          <w:bCs/>
          <w:lang w:val="en-GB"/>
        </w:rPr>
        <w:t>- **p-value**: Probability of observing the data given that the null hypothesis is true.</w:t>
      </w:r>
    </w:p>
    <w:p w14:paraId="269FDA23" w14:textId="77777777" w:rsidR="00DD2989" w:rsidRPr="00DD2989" w:rsidRDefault="00DD2989" w:rsidP="00DD2989">
      <w:pPr>
        <w:rPr>
          <w:b/>
          <w:bCs/>
          <w:lang w:val="en-GB"/>
        </w:rPr>
      </w:pPr>
      <w:r w:rsidRPr="00DD2989">
        <w:rPr>
          <w:b/>
          <w:bCs/>
          <w:lang w:val="en-GB"/>
        </w:rPr>
        <w:t>- **Significance Level (α)**: Threshold for rejecting the null hypothesis.</w:t>
      </w:r>
    </w:p>
    <w:p w14:paraId="5D8049F4" w14:textId="77777777" w:rsidR="00DD2989" w:rsidRPr="00DD2989" w:rsidRDefault="00DD2989" w:rsidP="00DD2989">
      <w:pPr>
        <w:rPr>
          <w:b/>
          <w:bCs/>
          <w:lang w:val="en-GB"/>
        </w:rPr>
      </w:pPr>
      <w:r w:rsidRPr="00DD2989">
        <w:rPr>
          <w:b/>
          <w:bCs/>
          <w:lang w:val="en-GB"/>
        </w:rPr>
        <w:t>- **Outcome**: Interpret p-values and significance levels.</w:t>
      </w:r>
    </w:p>
    <w:p w14:paraId="1DA1FC4B" w14:textId="77777777" w:rsidR="00DD2989" w:rsidRPr="00DD2989" w:rsidRDefault="00DD2989" w:rsidP="00DD2989">
      <w:pPr>
        <w:rPr>
          <w:b/>
          <w:bCs/>
          <w:lang w:val="en-GB"/>
        </w:rPr>
      </w:pPr>
    </w:p>
    <w:p w14:paraId="6A589D3D" w14:textId="77777777" w:rsidR="00DD2989" w:rsidRPr="00DD2989" w:rsidRDefault="00DD2989" w:rsidP="00DD2989">
      <w:pPr>
        <w:rPr>
          <w:b/>
          <w:bCs/>
          <w:lang w:val="en-GB"/>
        </w:rPr>
      </w:pPr>
      <w:r w:rsidRPr="00DD2989">
        <w:rPr>
          <w:b/>
          <w:bCs/>
          <w:lang w:val="en-GB"/>
        </w:rPr>
        <w:t>#### Applications of Statistical Inference</w:t>
      </w:r>
    </w:p>
    <w:p w14:paraId="64951EC0" w14:textId="77777777" w:rsidR="00DD2989" w:rsidRPr="00DD2989" w:rsidRDefault="00DD2989" w:rsidP="00DD2989">
      <w:pPr>
        <w:rPr>
          <w:b/>
          <w:bCs/>
          <w:lang w:val="en-GB"/>
        </w:rPr>
      </w:pPr>
      <w:r w:rsidRPr="00DD2989">
        <w:rPr>
          <w:b/>
          <w:bCs/>
          <w:lang w:val="en-GB"/>
        </w:rPr>
        <w:t>- **Use Cases**: A/B testing, clinical trials, quality control.</w:t>
      </w:r>
    </w:p>
    <w:p w14:paraId="47C993AD" w14:textId="77777777" w:rsidR="00DD2989" w:rsidRPr="00DD2989" w:rsidRDefault="00DD2989" w:rsidP="00DD2989">
      <w:pPr>
        <w:rPr>
          <w:b/>
          <w:bCs/>
          <w:lang w:val="en-GB"/>
        </w:rPr>
      </w:pPr>
      <w:r w:rsidRPr="00DD2989">
        <w:rPr>
          <w:b/>
          <w:bCs/>
          <w:lang w:val="en-GB"/>
        </w:rPr>
        <w:t>- **Outcome**: Apply statistical inference to real-world problems.</w:t>
      </w:r>
    </w:p>
    <w:p w14:paraId="1B332B37" w14:textId="77777777" w:rsidR="00DD2989" w:rsidRPr="00DD2989" w:rsidRDefault="00DD2989" w:rsidP="00DD2989">
      <w:pPr>
        <w:rPr>
          <w:b/>
          <w:bCs/>
          <w:lang w:val="en-GB"/>
        </w:rPr>
      </w:pPr>
    </w:p>
    <w:p w14:paraId="150DAEE1" w14:textId="77777777" w:rsidR="00DD2989" w:rsidRPr="00DD2989" w:rsidRDefault="00DD2989" w:rsidP="00DD2989">
      <w:pPr>
        <w:rPr>
          <w:b/>
          <w:bCs/>
          <w:lang w:val="en-GB"/>
        </w:rPr>
      </w:pPr>
      <w:r w:rsidRPr="00DD2989">
        <w:rPr>
          <w:b/>
          <w:bCs/>
          <w:lang w:val="en-GB"/>
        </w:rPr>
        <w:t>---</w:t>
      </w:r>
    </w:p>
    <w:p w14:paraId="48FAB5AB" w14:textId="77777777" w:rsidR="00DD2989" w:rsidRPr="00DD2989" w:rsidRDefault="00DD2989" w:rsidP="00DD2989">
      <w:pPr>
        <w:rPr>
          <w:b/>
          <w:bCs/>
          <w:lang w:val="en-GB"/>
        </w:rPr>
      </w:pPr>
    </w:p>
    <w:p w14:paraId="55184958" w14:textId="77777777" w:rsidR="00DD2989" w:rsidRPr="00DD2989" w:rsidRDefault="00DD2989" w:rsidP="00DD2989">
      <w:pPr>
        <w:rPr>
          <w:b/>
          <w:bCs/>
          <w:lang w:val="en-GB"/>
        </w:rPr>
      </w:pPr>
      <w:r w:rsidRPr="00DD2989">
        <w:rPr>
          <w:b/>
          <w:bCs/>
          <w:lang w:val="en-GB"/>
        </w:rPr>
        <w:t>### Week 6: Introduction to Machine Learning</w:t>
      </w:r>
    </w:p>
    <w:p w14:paraId="1FC2A836" w14:textId="77777777" w:rsidR="00DD2989" w:rsidRPr="00DD2989" w:rsidRDefault="00DD2989" w:rsidP="00DD2989">
      <w:pPr>
        <w:rPr>
          <w:b/>
          <w:bCs/>
          <w:lang w:val="en-GB"/>
        </w:rPr>
      </w:pPr>
    </w:p>
    <w:p w14:paraId="09BBE109" w14:textId="77777777" w:rsidR="00DD2989" w:rsidRPr="00DD2989" w:rsidRDefault="00DD2989" w:rsidP="00DD2989">
      <w:pPr>
        <w:rPr>
          <w:b/>
          <w:bCs/>
          <w:lang w:val="en-GB"/>
        </w:rPr>
      </w:pPr>
      <w:r w:rsidRPr="00DD2989">
        <w:rPr>
          <w:b/>
          <w:bCs/>
          <w:lang w:val="en-GB"/>
        </w:rPr>
        <w:t>#### Definition and Types of Machine Learning</w:t>
      </w:r>
    </w:p>
    <w:p w14:paraId="07B4B957" w14:textId="77777777" w:rsidR="00DD2989" w:rsidRPr="00DD2989" w:rsidRDefault="00DD2989" w:rsidP="00DD2989">
      <w:pPr>
        <w:rPr>
          <w:b/>
          <w:bCs/>
          <w:lang w:val="en-GB"/>
        </w:rPr>
      </w:pPr>
      <w:r w:rsidRPr="00DD2989">
        <w:rPr>
          <w:b/>
          <w:bCs/>
          <w:lang w:val="en-GB"/>
        </w:rPr>
        <w:lastRenderedPageBreak/>
        <w:t>- **Definition**: Field of study that gives computers the ability to learn from data without being explicitly programmed.</w:t>
      </w:r>
    </w:p>
    <w:p w14:paraId="3B36F262" w14:textId="77777777" w:rsidR="00DD2989" w:rsidRPr="00DD2989" w:rsidRDefault="00DD2989" w:rsidP="00DD2989">
      <w:pPr>
        <w:rPr>
          <w:b/>
          <w:bCs/>
          <w:lang w:val="en-GB"/>
        </w:rPr>
      </w:pPr>
      <w:r w:rsidRPr="00DD2989">
        <w:rPr>
          <w:b/>
          <w:bCs/>
          <w:lang w:val="en-GB"/>
        </w:rPr>
        <w:t>- **Types**: Supervised, unsupervised, reinforcement learning.</w:t>
      </w:r>
    </w:p>
    <w:p w14:paraId="45FD60C9" w14:textId="77777777" w:rsidR="00DD2989" w:rsidRPr="00DD2989" w:rsidRDefault="00DD2989" w:rsidP="00DD2989">
      <w:pPr>
        <w:rPr>
          <w:b/>
          <w:bCs/>
          <w:lang w:val="en-GB"/>
        </w:rPr>
      </w:pPr>
      <w:r w:rsidRPr="00DD2989">
        <w:rPr>
          <w:b/>
          <w:bCs/>
          <w:lang w:val="en-GB"/>
        </w:rPr>
        <w:t>- **Outcome**: Understand the basics of machine learning.</w:t>
      </w:r>
    </w:p>
    <w:p w14:paraId="2476C7ED" w14:textId="77777777" w:rsidR="00DD2989" w:rsidRPr="00DD2989" w:rsidRDefault="00DD2989" w:rsidP="00DD2989">
      <w:pPr>
        <w:rPr>
          <w:b/>
          <w:bCs/>
          <w:lang w:val="en-GB"/>
        </w:rPr>
      </w:pPr>
    </w:p>
    <w:p w14:paraId="7BE09ED1" w14:textId="77777777" w:rsidR="00DD2989" w:rsidRPr="00DD2989" w:rsidRDefault="00DD2989" w:rsidP="00DD2989">
      <w:pPr>
        <w:rPr>
          <w:b/>
          <w:bCs/>
          <w:lang w:val="en-GB"/>
        </w:rPr>
      </w:pPr>
      <w:r w:rsidRPr="00DD2989">
        <w:rPr>
          <w:b/>
          <w:bCs/>
          <w:lang w:val="en-GB"/>
        </w:rPr>
        <w:t>#### Supervised vs Unsupervised Learning</w:t>
      </w:r>
    </w:p>
    <w:p w14:paraId="7339C251" w14:textId="77777777" w:rsidR="00DD2989" w:rsidRPr="00DD2989" w:rsidRDefault="00DD2989" w:rsidP="00DD2989">
      <w:pPr>
        <w:rPr>
          <w:b/>
          <w:bCs/>
          <w:lang w:val="en-GB"/>
        </w:rPr>
      </w:pPr>
      <w:r w:rsidRPr="00DD2989">
        <w:rPr>
          <w:b/>
          <w:bCs/>
          <w:lang w:val="en-GB"/>
        </w:rPr>
        <w:t xml:space="preserve">- **Supervised**: Learning with </w:t>
      </w:r>
      <w:proofErr w:type="spellStart"/>
      <w:r w:rsidRPr="00DD2989">
        <w:rPr>
          <w:b/>
          <w:bCs/>
          <w:lang w:val="en-GB"/>
        </w:rPr>
        <w:t>labeled</w:t>
      </w:r>
      <w:proofErr w:type="spellEnd"/>
      <w:r w:rsidRPr="00DD2989">
        <w:rPr>
          <w:b/>
          <w:bCs/>
          <w:lang w:val="en-GB"/>
        </w:rPr>
        <w:t xml:space="preserve"> data.</w:t>
      </w:r>
    </w:p>
    <w:p w14:paraId="09E08A26" w14:textId="77777777" w:rsidR="00DD2989" w:rsidRPr="00DD2989" w:rsidRDefault="00DD2989" w:rsidP="00DD2989">
      <w:pPr>
        <w:rPr>
          <w:b/>
          <w:bCs/>
          <w:lang w:val="en-GB"/>
        </w:rPr>
      </w:pPr>
      <w:r w:rsidRPr="00DD2989">
        <w:rPr>
          <w:b/>
          <w:bCs/>
          <w:lang w:val="en-GB"/>
        </w:rPr>
        <w:t xml:space="preserve">- **Unsupervised**: Learning with </w:t>
      </w:r>
      <w:proofErr w:type="spellStart"/>
      <w:r w:rsidRPr="00DD2989">
        <w:rPr>
          <w:b/>
          <w:bCs/>
          <w:lang w:val="en-GB"/>
        </w:rPr>
        <w:t>unlabeled</w:t>
      </w:r>
      <w:proofErr w:type="spellEnd"/>
      <w:r w:rsidRPr="00DD2989">
        <w:rPr>
          <w:b/>
          <w:bCs/>
          <w:lang w:val="en-GB"/>
        </w:rPr>
        <w:t xml:space="preserve"> data.</w:t>
      </w:r>
    </w:p>
    <w:p w14:paraId="06209CDD" w14:textId="77777777" w:rsidR="00DD2989" w:rsidRPr="00DD2989" w:rsidRDefault="00DD2989" w:rsidP="00DD2989">
      <w:pPr>
        <w:rPr>
          <w:b/>
          <w:bCs/>
          <w:lang w:val="en-GB"/>
        </w:rPr>
      </w:pPr>
      <w:r w:rsidRPr="00DD2989">
        <w:rPr>
          <w:b/>
          <w:bCs/>
          <w:lang w:val="en-GB"/>
        </w:rPr>
        <w:t>- **Outcome**: Differentiate between supervised and unsupervised learning.</w:t>
      </w:r>
    </w:p>
    <w:p w14:paraId="2C2E8195" w14:textId="77777777" w:rsidR="00DD2989" w:rsidRPr="00DD2989" w:rsidRDefault="00DD2989" w:rsidP="00DD2989">
      <w:pPr>
        <w:rPr>
          <w:b/>
          <w:bCs/>
          <w:lang w:val="en-GB"/>
        </w:rPr>
      </w:pPr>
    </w:p>
    <w:p w14:paraId="0F2E0CEB" w14:textId="77777777" w:rsidR="00DD2989" w:rsidRPr="00DD2989" w:rsidRDefault="00DD2989" w:rsidP="00DD2989">
      <w:pPr>
        <w:rPr>
          <w:b/>
          <w:bCs/>
          <w:lang w:val="en-GB"/>
        </w:rPr>
      </w:pPr>
      <w:r w:rsidRPr="00DD2989">
        <w:rPr>
          <w:b/>
          <w:bCs/>
          <w:lang w:val="en-GB"/>
        </w:rPr>
        <w:t>#### Key Algorithms and Models</w:t>
      </w:r>
    </w:p>
    <w:p w14:paraId="74B25A66" w14:textId="77777777" w:rsidR="00DD2989" w:rsidRPr="00DD2989" w:rsidRDefault="00DD2989" w:rsidP="00DD2989">
      <w:pPr>
        <w:rPr>
          <w:b/>
          <w:bCs/>
          <w:lang w:val="en-GB"/>
        </w:rPr>
      </w:pPr>
      <w:r w:rsidRPr="00DD2989">
        <w:rPr>
          <w:b/>
          <w:bCs/>
          <w:lang w:val="en-GB"/>
        </w:rPr>
        <w:t>- **Examples**: Linear regression, k-means clustering, decision trees.</w:t>
      </w:r>
    </w:p>
    <w:p w14:paraId="794302BF" w14:textId="77777777" w:rsidR="00DD2989" w:rsidRPr="00DD2989" w:rsidRDefault="00DD2989" w:rsidP="00DD2989">
      <w:pPr>
        <w:rPr>
          <w:b/>
          <w:bCs/>
          <w:lang w:val="en-GB"/>
        </w:rPr>
      </w:pPr>
      <w:r w:rsidRPr="00DD2989">
        <w:rPr>
          <w:b/>
          <w:bCs/>
          <w:lang w:val="en-GB"/>
        </w:rPr>
        <w:t>- **Outcome**: Familiarize with key machine learning algorithms.</w:t>
      </w:r>
    </w:p>
    <w:p w14:paraId="1ACD57CB" w14:textId="77777777" w:rsidR="00DD2989" w:rsidRPr="00DD2989" w:rsidRDefault="00DD2989" w:rsidP="00DD2989">
      <w:pPr>
        <w:rPr>
          <w:b/>
          <w:bCs/>
          <w:lang w:val="en-GB"/>
        </w:rPr>
      </w:pPr>
    </w:p>
    <w:p w14:paraId="52ADCAB5" w14:textId="77777777" w:rsidR="00DD2989" w:rsidRPr="00DD2989" w:rsidRDefault="00DD2989" w:rsidP="00DD2989">
      <w:pPr>
        <w:rPr>
          <w:b/>
          <w:bCs/>
          <w:lang w:val="en-GB"/>
        </w:rPr>
      </w:pPr>
      <w:r w:rsidRPr="00DD2989">
        <w:rPr>
          <w:b/>
          <w:bCs/>
          <w:lang w:val="en-GB"/>
        </w:rPr>
        <w:t>#### Training and Testing Datasets</w:t>
      </w:r>
    </w:p>
    <w:p w14:paraId="704651ED" w14:textId="77777777" w:rsidR="00DD2989" w:rsidRPr="00DD2989" w:rsidRDefault="00DD2989" w:rsidP="00DD2989">
      <w:pPr>
        <w:rPr>
          <w:b/>
          <w:bCs/>
          <w:lang w:val="en-GB"/>
        </w:rPr>
      </w:pPr>
      <w:r w:rsidRPr="00DD2989">
        <w:rPr>
          <w:b/>
          <w:bCs/>
          <w:lang w:val="en-GB"/>
        </w:rPr>
        <w:t>- **Training Set**: Data used to train the model.</w:t>
      </w:r>
    </w:p>
    <w:p w14:paraId="54C1D893" w14:textId="77777777" w:rsidR="00DD2989" w:rsidRPr="00DD2989" w:rsidRDefault="00DD2989" w:rsidP="00DD2989">
      <w:pPr>
        <w:rPr>
          <w:b/>
          <w:bCs/>
          <w:lang w:val="en-GB"/>
        </w:rPr>
      </w:pPr>
      <w:r w:rsidRPr="00DD2989">
        <w:rPr>
          <w:b/>
          <w:bCs/>
          <w:lang w:val="en-GB"/>
        </w:rPr>
        <w:t>- **Testing Set**: Data used to evaluate the model.</w:t>
      </w:r>
    </w:p>
    <w:p w14:paraId="2B9E5366" w14:textId="77777777" w:rsidR="00DD2989" w:rsidRPr="00DD2989" w:rsidRDefault="00DD2989" w:rsidP="00DD2989">
      <w:pPr>
        <w:rPr>
          <w:b/>
          <w:bCs/>
          <w:lang w:val="en-GB"/>
        </w:rPr>
      </w:pPr>
      <w:r w:rsidRPr="00DD2989">
        <w:rPr>
          <w:b/>
          <w:bCs/>
          <w:lang w:val="en-GB"/>
        </w:rPr>
        <w:t>- **Outcome**: Understand the importance of data splitting.</w:t>
      </w:r>
    </w:p>
    <w:p w14:paraId="73F23B48" w14:textId="77777777" w:rsidR="00DD2989" w:rsidRPr="00DD2989" w:rsidRDefault="00DD2989" w:rsidP="00DD2989">
      <w:pPr>
        <w:rPr>
          <w:b/>
          <w:bCs/>
          <w:lang w:val="en-GB"/>
        </w:rPr>
      </w:pPr>
    </w:p>
    <w:p w14:paraId="2ED92115" w14:textId="77777777" w:rsidR="00DD2989" w:rsidRPr="00DD2989" w:rsidRDefault="00DD2989" w:rsidP="00DD2989">
      <w:pPr>
        <w:rPr>
          <w:b/>
          <w:bCs/>
          <w:lang w:val="en-GB"/>
        </w:rPr>
      </w:pPr>
      <w:r w:rsidRPr="00DD2989">
        <w:rPr>
          <w:b/>
          <w:bCs/>
          <w:lang w:val="en-GB"/>
        </w:rPr>
        <w:t>#### Model Evaluation Metrics</w:t>
      </w:r>
    </w:p>
    <w:p w14:paraId="5AD6FA12" w14:textId="77777777" w:rsidR="00DD2989" w:rsidRPr="00DD2989" w:rsidRDefault="00DD2989" w:rsidP="00DD2989">
      <w:pPr>
        <w:rPr>
          <w:b/>
          <w:bCs/>
          <w:lang w:val="en-GB"/>
        </w:rPr>
      </w:pPr>
      <w:r w:rsidRPr="00DD2989">
        <w:rPr>
          <w:b/>
          <w:bCs/>
          <w:lang w:val="en-GB"/>
        </w:rPr>
        <w:t>- **Metrics**: Accuracy, precision, recall, F1-score, ROC-AUC.</w:t>
      </w:r>
    </w:p>
    <w:p w14:paraId="04445D68" w14:textId="77777777" w:rsidR="00DD2989" w:rsidRPr="00DD2989" w:rsidRDefault="00DD2989" w:rsidP="00DD2989">
      <w:pPr>
        <w:rPr>
          <w:b/>
          <w:bCs/>
          <w:lang w:val="en-GB"/>
        </w:rPr>
      </w:pPr>
      <w:r w:rsidRPr="00DD2989">
        <w:rPr>
          <w:b/>
          <w:bCs/>
          <w:lang w:val="en-GB"/>
        </w:rPr>
        <w:t>- **Outcome**: Evaluate machine learning models using appropriate metrics.</w:t>
      </w:r>
    </w:p>
    <w:p w14:paraId="4DC02297" w14:textId="77777777" w:rsidR="00DD2989" w:rsidRPr="00DD2989" w:rsidRDefault="00DD2989" w:rsidP="00DD2989">
      <w:pPr>
        <w:rPr>
          <w:b/>
          <w:bCs/>
          <w:lang w:val="en-GB"/>
        </w:rPr>
      </w:pPr>
    </w:p>
    <w:p w14:paraId="5EFBE374" w14:textId="77777777" w:rsidR="00DD2989" w:rsidRPr="00DD2989" w:rsidRDefault="00DD2989" w:rsidP="00DD2989">
      <w:pPr>
        <w:rPr>
          <w:b/>
          <w:bCs/>
          <w:lang w:val="en-GB"/>
        </w:rPr>
      </w:pPr>
      <w:r w:rsidRPr="00DD2989">
        <w:rPr>
          <w:b/>
          <w:bCs/>
          <w:lang w:val="en-GB"/>
        </w:rPr>
        <w:t>#### Overfitting and Underfitting</w:t>
      </w:r>
    </w:p>
    <w:p w14:paraId="0051C8DD" w14:textId="77777777" w:rsidR="00DD2989" w:rsidRPr="00DD2989" w:rsidRDefault="00DD2989" w:rsidP="00DD2989">
      <w:pPr>
        <w:rPr>
          <w:b/>
          <w:bCs/>
          <w:lang w:val="en-GB"/>
        </w:rPr>
      </w:pPr>
      <w:r w:rsidRPr="00DD2989">
        <w:rPr>
          <w:b/>
          <w:bCs/>
          <w:lang w:val="en-GB"/>
        </w:rPr>
        <w:t>- **Overfitting**: Model learns noise in the data.</w:t>
      </w:r>
    </w:p>
    <w:p w14:paraId="5C937317" w14:textId="77777777" w:rsidR="00DD2989" w:rsidRPr="00DD2989" w:rsidRDefault="00DD2989" w:rsidP="00DD2989">
      <w:pPr>
        <w:rPr>
          <w:b/>
          <w:bCs/>
          <w:lang w:val="en-GB"/>
        </w:rPr>
      </w:pPr>
      <w:r w:rsidRPr="00DD2989">
        <w:rPr>
          <w:b/>
          <w:bCs/>
          <w:lang w:val="en-GB"/>
        </w:rPr>
        <w:t>- **Underfitting**: Model fails to learn patterns in the data.</w:t>
      </w:r>
    </w:p>
    <w:p w14:paraId="1FB32B07" w14:textId="77777777" w:rsidR="00DD2989" w:rsidRPr="00DD2989" w:rsidRDefault="00DD2989" w:rsidP="00DD2989">
      <w:pPr>
        <w:rPr>
          <w:b/>
          <w:bCs/>
          <w:lang w:val="en-GB"/>
        </w:rPr>
      </w:pPr>
      <w:r w:rsidRPr="00DD2989">
        <w:rPr>
          <w:b/>
          <w:bCs/>
          <w:lang w:val="en-GB"/>
        </w:rPr>
        <w:lastRenderedPageBreak/>
        <w:t>- **Outcome**: Recognize and address overfitting and underfitting.</w:t>
      </w:r>
    </w:p>
    <w:p w14:paraId="37865C19" w14:textId="77777777" w:rsidR="00DD2989" w:rsidRPr="00DD2989" w:rsidRDefault="00DD2989" w:rsidP="00DD2989">
      <w:pPr>
        <w:rPr>
          <w:b/>
          <w:bCs/>
          <w:lang w:val="en-GB"/>
        </w:rPr>
      </w:pPr>
    </w:p>
    <w:p w14:paraId="3887F988" w14:textId="77777777" w:rsidR="00DD2989" w:rsidRPr="00DD2989" w:rsidRDefault="00DD2989" w:rsidP="00DD2989">
      <w:pPr>
        <w:rPr>
          <w:b/>
          <w:bCs/>
          <w:lang w:val="en-GB"/>
        </w:rPr>
      </w:pPr>
      <w:r w:rsidRPr="00DD2989">
        <w:rPr>
          <w:b/>
          <w:bCs/>
          <w:lang w:val="en-GB"/>
        </w:rPr>
        <w:t>---</w:t>
      </w:r>
    </w:p>
    <w:p w14:paraId="537CB710" w14:textId="77777777" w:rsidR="00DD2989" w:rsidRPr="00DD2989" w:rsidRDefault="00DD2989" w:rsidP="00DD2989">
      <w:pPr>
        <w:rPr>
          <w:b/>
          <w:bCs/>
          <w:lang w:val="en-GB"/>
        </w:rPr>
      </w:pPr>
    </w:p>
    <w:p w14:paraId="7287C6CA" w14:textId="77777777" w:rsidR="00DD2989" w:rsidRPr="00DD2989" w:rsidRDefault="00DD2989" w:rsidP="00DD2989">
      <w:pPr>
        <w:rPr>
          <w:b/>
          <w:bCs/>
          <w:lang w:val="en-GB"/>
        </w:rPr>
      </w:pPr>
      <w:r w:rsidRPr="00DD2989">
        <w:rPr>
          <w:b/>
          <w:bCs/>
          <w:lang w:val="en-GB"/>
        </w:rPr>
        <w:t>### Week 7: Supervised Learning Techniques</w:t>
      </w:r>
    </w:p>
    <w:p w14:paraId="5DE21563" w14:textId="77777777" w:rsidR="00DD2989" w:rsidRPr="00DD2989" w:rsidRDefault="00DD2989" w:rsidP="00DD2989">
      <w:pPr>
        <w:rPr>
          <w:b/>
          <w:bCs/>
          <w:lang w:val="en-GB"/>
        </w:rPr>
      </w:pPr>
    </w:p>
    <w:p w14:paraId="455B6748" w14:textId="77777777" w:rsidR="00DD2989" w:rsidRPr="00DD2989" w:rsidRDefault="00DD2989" w:rsidP="00DD2989">
      <w:pPr>
        <w:rPr>
          <w:b/>
          <w:bCs/>
          <w:lang w:val="en-GB"/>
        </w:rPr>
      </w:pPr>
      <w:r w:rsidRPr="00DD2989">
        <w:rPr>
          <w:b/>
          <w:bCs/>
          <w:lang w:val="en-GB"/>
        </w:rPr>
        <w:t>#### Linear Regression</w:t>
      </w:r>
    </w:p>
    <w:p w14:paraId="5E9619B5" w14:textId="77777777" w:rsidR="00DD2989" w:rsidRPr="00DD2989" w:rsidRDefault="00DD2989" w:rsidP="00DD2989">
      <w:pPr>
        <w:rPr>
          <w:b/>
          <w:bCs/>
          <w:lang w:val="en-GB"/>
        </w:rPr>
      </w:pPr>
      <w:r w:rsidRPr="00DD2989">
        <w:rPr>
          <w:b/>
          <w:bCs/>
          <w:lang w:val="en-GB"/>
        </w:rPr>
        <w:t>- **Concept**: Predicting a continuous outcome variable based on one or more predictor variables.</w:t>
      </w:r>
    </w:p>
    <w:p w14:paraId="3F652BD1" w14:textId="77777777" w:rsidR="00DD2989" w:rsidRPr="00DD2989" w:rsidRDefault="00DD2989" w:rsidP="00DD2989">
      <w:pPr>
        <w:rPr>
          <w:b/>
          <w:bCs/>
          <w:lang w:val="en-GB"/>
        </w:rPr>
      </w:pPr>
      <w:r w:rsidRPr="00DD2989">
        <w:rPr>
          <w:b/>
          <w:bCs/>
          <w:lang w:val="en-GB"/>
        </w:rPr>
        <w:t>- **Outcome**: Implement and interpret linear regression models.</w:t>
      </w:r>
    </w:p>
    <w:p w14:paraId="274EBC75" w14:textId="77777777" w:rsidR="00DD2989" w:rsidRPr="00DD2989" w:rsidRDefault="00DD2989" w:rsidP="00DD2989">
      <w:pPr>
        <w:rPr>
          <w:b/>
          <w:bCs/>
          <w:lang w:val="en-GB"/>
        </w:rPr>
      </w:pPr>
    </w:p>
    <w:p w14:paraId="12A08B94" w14:textId="77777777" w:rsidR="00DD2989" w:rsidRPr="00DD2989" w:rsidRDefault="00DD2989" w:rsidP="00DD2989">
      <w:pPr>
        <w:rPr>
          <w:b/>
          <w:bCs/>
          <w:lang w:val="en-GB"/>
        </w:rPr>
      </w:pPr>
      <w:r w:rsidRPr="00DD2989">
        <w:rPr>
          <w:b/>
          <w:bCs/>
          <w:lang w:val="en-GB"/>
        </w:rPr>
        <w:t>#### Logistic Regression</w:t>
      </w:r>
    </w:p>
    <w:p w14:paraId="341773A6" w14:textId="77777777" w:rsidR="00DD2989" w:rsidRPr="00DD2989" w:rsidRDefault="00DD2989" w:rsidP="00DD2989">
      <w:pPr>
        <w:rPr>
          <w:b/>
          <w:bCs/>
          <w:lang w:val="en-GB"/>
        </w:rPr>
      </w:pPr>
      <w:r w:rsidRPr="00DD2989">
        <w:rPr>
          <w:b/>
          <w:bCs/>
          <w:lang w:val="en-GB"/>
        </w:rPr>
        <w:t>- **Concept**: Predicting a binary outcome variable.</w:t>
      </w:r>
    </w:p>
    <w:p w14:paraId="02BC7AB4" w14:textId="77777777" w:rsidR="00DD2989" w:rsidRPr="00DD2989" w:rsidRDefault="00DD2989" w:rsidP="00DD2989">
      <w:pPr>
        <w:rPr>
          <w:b/>
          <w:bCs/>
          <w:lang w:val="en-GB"/>
        </w:rPr>
      </w:pPr>
      <w:r w:rsidRPr="00DD2989">
        <w:rPr>
          <w:b/>
          <w:bCs/>
          <w:lang w:val="en-GB"/>
        </w:rPr>
        <w:t>- **Outcome**: Implement and interpret logistic regression models.</w:t>
      </w:r>
    </w:p>
    <w:p w14:paraId="13BC053D" w14:textId="77777777" w:rsidR="00DD2989" w:rsidRPr="00DD2989" w:rsidRDefault="00DD2989" w:rsidP="00DD2989">
      <w:pPr>
        <w:rPr>
          <w:b/>
          <w:bCs/>
          <w:lang w:val="en-GB"/>
        </w:rPr>
      </w:pPr>
    </w:p>
    <w:p w14:paraId="2F21B155" w14:textId="77777777" w:rsidR="00DD2989" w:rsidRPr="00DD2989" w:rsidRDefault="00DD2989" w:rsidP="00DD2989">
      <w:pPr>
        <w:rPr>
          <w:b/>
          <w:bCs/>
          <w:lang w:val="en-GB"/>
        </w:rPr>
      </w:pPr>
      <w:r w:rsidRPr="00DD2989">
        <w:rPr>
          <w:b/>
          <w:bCs/>
          <w:lang w:val="en-GB"/>
        </w:rPr>
        <w:t>#### Decision Trees</w:t>
      </w:r>
    </w:p>
    <w:p w14:paraId="3A9CCEE3" w14:textId="77777777" w:rsidR="00DD2989" w:rsidRPr="00DD2989" w:rsidRDefault="00DD2989" w:rsidP="00DD2989">
      <w:pPr>
        <w:rPr>
          <w:b/>
          <w:bCs/>
          <w:lang w:val="en-GB"/>
        </w:rPr>
      </w:pPr>
      <w:r w:rsidRPr="00DD2989">
        <w:rPr>
          <w:b/>
          <w:bCs/>
          <w:lang w:val="en-GB"/>
        </w:rPr>
        <w:t>- **Concept**: Tree-like model of decisions and their possible consequences.</w:t>
      </w:r>
    </w:p>
    <w:p w14:paraId="2CB9BF78" w14:textId="77777777" w:rsidR="00DD2989" w:rsidRPr="00DD2989" w:rsidRDefault="00DD2989" w:rsidP="00DD2989">
      <w:pPr>
        <w:rPr>
          <w:b/>
          <w:bCs/>
          <w:lang w:val="en-GB"/>
        </w:rPr>
      </w:pPr>
      <w:r w:rsidRPr="00DD2989">
        <w:rPr>
          <w:b/>
          <w:bCs/>
          <w:lang w:val="en-GB"/>
        </w:rPr>
        <w:t>- **Outcome**: Build and interpret decision trees.</w:t>
      </w:r>
    </w:p>
    <w:p w14:paraId="6CF332BC" w14:textId="77777777" w:rsidR="00DD2989" w:rsidRPr="00DD2989" w:rsidRDefault="00DD2989" w:rsidP="00DD2989">
      <w:pPr>
        <w:rPr>
          <w:b/>
          <w:bCs/>
          <w:lang w:val="en-GB"/>
        </w:rPr>
      </w:pPr>
    </w:p>
    <w:p w14:paraId="48EE55D3" w14:textId="77777777" w:rsidR="00DD2989" w:rsidRPr="00DD2989" w:rsidRDefault="00DD2989" w:rsidP="00DD2989">
      <w:pPr>
        <w:rPr>
          <w:b/>
          <w:bCs/>
          <w:lang w:val="en-GB"/>
        </w:rPr>
      </w:pPr>
      <w:r w:rsidRPr="00DD2989">
        <w:rPr>
          <w:b/>
          <w:bCs/>
          <w:lang w:val="en-GB"/>
        </w:rPr>
        <w:t>#### Support Vector Machines (SVM)</w:t>
      </w:r>
    </w:p>
    <w:p w14:paraId="7A5F5F7B" w14:textId="77777777" w:rsidR="00DD2989" w:rsidRPr="00DD2989" w:rsidRDefault="00DD2989" w:rsidP="00DD2989">
      <w:pPr>
        <w:rPr>
          <w:b/>
          <w:bCs/>
          <w:lang w:val="en-GB"/>
        </w:rPr>
      </w:pPr>
      <w:r w:rsidRPr="00DD2989">
        <w:rPr>
          <w:b/>
          <w:bCs/>
          <w:lang w:val="en-GB"/>
        </w:rPr>
        <w:t>- **Concept**: Finding the hyperplane that best divides a dataset into classes.</w:t>
      </w:r>
    </w:p>
    <w:p w14:paraId="37DEFE1A" w14:textId="77777777" w:rsidR="00DD2989" w:rsidRPr="00DD2989" w:rsidRDefault="00DD2989" w:rsidP="00DD2989">
      <w:pPr>
        <w:rPr>
          <w:b/>
          <w:bCs/>
          <w:lang w:val="en-GB"/>
        </w:rPr>
      </w:pPr>
      <w:r w:rsidRPr="00DD2989">
        <w:rPr>
          <w:b/>
          <w:bCs/>
          <w:lang w:val="en-GB"/>
        </w:rPr>
        <w:t>- **Outcome**: Implement and understand SVMs.</w:t>
      </w:r>
    </w:p>
    <w:p w14:paraId="00C6EE36" w14:textId="77777777" w:rsidR="00DD2989" w:rsidRPr="00DD2989" w:rsidRDefault="00DD2989" w:rsidP="00DD2989">
      <w:pPr>
        <w:rPr>
          <w:b/>
          <w:bCs/>
          <w:lang w:val="en-GB"/>
        </w:rPr>
      </w:pPr>
    </w:p>
    <w:p w14:paraId="6AAD3B05" w14:textId="77777777" w:rsidR="00DD2989" w:rsidRPr="00DD2989" w:rsidRDefault="00DD2989" w:rsidP="00DD2989">
      <w:pPr>
        <w:rPr>
          <w:b/>
          <w:bCs/>
          <w:lang w:val="en-GB"/>
        </w:rPr>
      </w:pPr>
      <w:r w:rsidRPr="00DD2989">
        <w:rPr>
          <w:b/>
          <w:bCs/>
          <w:lang w:val="en-GB"/>
        </w:rPr>
        <w:t>#### Ensemble Methods: Random Forests and Gradient Boosting</w:t>
      </w:r>
    </w:p>
    <w:p w14:paraId="12BE31DF" w14:textId="77777777" w:rsidR="00DD2989" w:rsidRPr="00DD2989" w:rsidRDefault="00DD2989" w:rsidP="00DD2989">
      <w:pPr>
        <w:rPr>
          <w:b/>
          <w:bCs/>
          <w:lang w:val="en-GB"/>
        </w:rPr>
      </w:pPr>
      <w:r w:rsidRPr="00DD2989">
        <w:rPr>
          <w:b/>
          <w:bCs/>
          <w:lang w:val="en-GB"/>
        </w:rPr>
        <w:t>- **Random Forests**: Ensemble of decision trees.</w:t>
      </w:r>
    </w:p>
    <w:p w14:paraId="258BEB0A" w14:textId="77777777" w:rsidR="00DD2989" w:rsidRPr="00DD2989" w:rsidRDefault="00DD2989" w:rsidP="00DD2989">
      <w:pPr>
        <w:rPr>
          <w:b/>
          <w:bCs/>
          <w:lang w:val="en-GB"/>
        </w:rPr>
      </w:pPr>
      <w:r w:rsidRPr="00DD2989">
        <w:rPr>
          <w:b/>
          <w:bCs/>
          <w:lang w:val="en-GB"/>
        </w:rPr>
        <w:t>- **Gradient Boosting**: Sequential ensemble method.</w:t>
      </w:r>
    </w:p>
    <w:p w14:paraId="03C4ACDD" w14:textId="77777777" w:rsidR="00DD2989" w:rsidRPr="00DD2989" w:rsidRDefault="00DD2989" w:rsidP="00DD2989">
      <w:pPr>
        <w:rPr>
          <w:b/>
          <w:bCs/>
          <w:lang w:val="en-GB"/>
        </w:rPr>
      </w:pPr>
      <w:r w:rsidRPr="00DD2989">
        <w:rPr>
          <w:b/>
          <w:bCs/>
          <w:lang w:val="en-GB"/>
        </w:rPr>
        <w:lastRenderedPageBreak/>
        <w:t>- **Outcome**: Apply and evaluate ensemble methods.</w:t>
      </w:r>
    </w:p>
    <w:p w14:paraId="2B283FAD" w14:textId="77777777" w:rsidR="00DD2989" w:rsidRPr="00DD2989" w:rsidRDefault="00DD2989" w:rsidP="00DD2989">
      <w:pPr>
        <w:rPr>
          <w:b/>
          <w:bCs/>
          <w:lang w:val="en-GB"/>
        </w:rPr>
      </w:pPr>
    </w:p>
    <w:p w14:paraId="421F9BD3" w14:textId="77777777" w:rsidR="00DD2989" w:rsidRPr="00DD2989" w:rsidRDefault="00DD2989" w:rsidP="00DD2989">
      <w:pPr>
        <w:rPr>
          <w:b/>
          <w:bCs/>
          <w:lang w:val="en-GB"/>
        </w:rPr>
      </w:pPr>
      <w:r w:rsidRPr="00DD2989">
        <w:rPr>
          <w:b/>
          <w:bCs/>
          <w:lang w:val="en-GB"/>
        </w:rPr>
        <w:t>#### Model Tuning and Optimization</w:t>
      </w:r>
    </w:p>
    <w:p w14:paraId="51A9CE89" w14:textId="77777777" w:rsidR="00DD2989" w:rsidRPr="00DD2989" w:rsidRDefault="00DD2989" w:rsidP="00DD2989">
      <w:pPr>
        <w:rPr>
          <w:b/>
          <w:bCs/>
          <w:lang w:val="en-GB"/>
        </w:rPr>
      </w:pPr>
      <w:r w:rsidRPr="00DD2989">
        <w:rPr>
          <w:b/>
          <w:bCs/>
          <w:lang w:val="en-GB"/>
        </w:rPr>
        <w:t>- **Techniques**: Hyperparameter tuning, cross-validation.</w:t>
      </w:r>
    </w:p>
    <w:p w14:paraId="7A653249" w14:textId="77777777" w:rsidR="00DD2989" w:rsidRPr="00DD2989" w:rsidRDefault="00DD2989" w:rsidP="00DD2989">
      <w:pPr>
        <w:rPr>
          <w:b/>
          <w:bCs/>
          <w:lang w:val="en-GB"/>
        </w:rPr>
      </w:pPr>
      <w:r w:rsidRPr="00DD2989">
        <w:rPr>
          <w:b/>
          <w:bCs/>
          <w:lang w:val="en-GB"/>
        </w:rPr>
        <w:t>- **Outcome**: Optimize machine learning models for better performance.</w:t>
      </w:r>
    </w:p>
    <w:p w14:paraId="17471687" w14:textId="77777777" w:rsidR="00DD2989" w:rsidRPr="00DD2989" w:rsidRDefault="00DD2989" w:rsidP="00DD2989">
      <w:pPr>
        <w:rPr>
          <w:b/>
          <w:bCs/>
          <w:lang w:val="en-GB"/>
        </w:rPr>
      </w:pPr>
    </w:p>
    <w:p w14:paraId="1D380433" w14:textId="77777777" w:rsidR="00DD2989" w:rsidRPr="00DD2989" w:rsidRDefault="00DD2989" w:rsidP="00DD2989">
      <w:pPr>
        <w:rPr>
          <w:b/>
          <w:bCs/>
          <w:lang w:val="en-GB"/>
        </w:rPr>
      </w:pPr>
      <w:r w:rsidRPr="00DD2989">
        <w:rPr>
          <w:b/>
          <w:bCs/>
          <w:lang w:val="en-GB"/>
        </w:rPr>
        <w:t>---</w:t>
      </w:r>
    </w:p>
    <w:p w14:paraId="0905D320" w14:textId="77777777" w:rsidR="00DD2989" w:rsidRPr="00DD2989" w:rsidRDefault="00DD2989" w:rsidP="00DD2989">
      <w:pPr>
        <w:rPr>
          <w:b/>
          <w:bCs/>
          <w:lang w:val="en-GB"/>
        </w:rPr>
      </w:pPr>
    </w:p>
    <w:p w14:paraId="3F8127C0" w14:textId="77777777" w:rsidR="00DD2989" w:rsidRPr="00DD2989" w:rsidRDefault="00DD2989" w:rsidP="00DD2989">
      <w:pPr>
        <w:rPr>
          <w:b/>
          <w:bCs/>
          <w:lang w:val="en-GB"/>
        </w:rPr>
      </w:pPr>
      <w:r w:rsidRPr="00DD2989">
        <w:rPr>
          <w:b/>
          <w:bCs/>
          <w:lang w:val="en-GB"/>
        </w:rPr>
        <w:t>### Week 8: Unsupervised Learning Techniques</w:t>
      </w:r>
    </w:p>
    <w:p w14:paraId="58DEC245" w14:textId="77777777" w:rsidR="00DD2989" w:rsidRPr="00DD2989" w:rsidRDefault="00DD2989" w:rsidP="00DD2989">
      <w:pPr>
        <w:rPr>
          <w:b/>
          <w:bCs/>
          <w:lang w:val="en-GB"/>
        </w:rPr>
      </w:pPr>
    </w:p>
    <w:p w14:paraId="74CFC2E1" w14:textId="77777777" w:rsidR="00DD2989" w:rsidRPr="00DD2989" w:rsidRDefault="00DD2989" w:rsidP="00DD2989">
      <w:pPr>
        <w:rPr>
          <w:b/>
          <w:bCs/>
          <w:lang w:val="en-GB"/>
        </w:rPr>
      </w:pPr>
      <w:r w:rsidRPr="00DD2989">
        <w:rPr>
          <w:b/>
          <w:bCs/>
          <w:lang w:val="en-GB"/>
        </w:rPr>
        <w:t>#### Clustering Algorithms: K-means, Hierarchical Clustering</w:t>
      </w:r>
    </w:p>
    <w:p w14:paraId="61742E91" w14:textId="77777777" w:rsidR="00DD2989" w:rsidRPr="00DD2989" w:rsidRDefault="00DD2989" w:rsidP="00DD2989">
      <w:pPr>
        <w:rPr>
          <w:b/>
          <w:bCs/>
          <w:lang w:val="en-GB"/>
        </w:rPr>
      </w:pPr>
      <w:r w:rsidRPr="00DD2989">
        <w:rPr>
          <w:b/>
          <w:bCs/>
          <w:lang w:val="en-GB"/>
        </w:rPr>
        <w:t>- **K-means**: Partitioning data into k clusters.</w:t>
      </w:r>
    </w:p>
    <w:p w14:paraId="412B6231" w14:textId="77777777" w:rsidR="00DD2989" w:rsidRPr="00DD2989" w:rsidRDefault="00DD2989" w:rsidP="00DD2989">
      <w:pPr>
        <w:rPr>
          <w:b/>
          <w:bCs/>
          <w:lang w:val="en-GB"/>
        </w:rPr>
      </w:pPr>
      <w:r w:rsidRPr="00DD2989">
        <w:rPr>
          <w:b/>
          <w:bCs/>
          <w:lang w:val="en-GB"/>
        </w:rPr>
        <w:t>- **Hierarchical Clustering**: Creating a hierarchy of clusters.</w:t>
      </w:r>
    </w:p>
    <w:p w14:paraId="3862D2C2" w14:textId="77777777" w:rsidR="00DD2989" w:rsidRPr="00DD2989" w:rsidRDefault="00DD2989" w:rsidP="00DD2989">
      <w:pPr>
        <w:rPr>
          <w:b/>
          <w:bCs/>
          <w:lang w:val="en-GB"/>
        </w:rPr>
      </w:pPr>
      <w:r w:rsidRPr="00DD2989">
        <w:rPr>
          <w:b/>
          <w:bCs/>
          <w:lang w:val="en-GB"/>
        </w:rPr>
        <w:t>- **Outcome**: Implement and evaluate clustering algorithms.</w:t>
      </w:r>
    </w:p>
    <w:p w14:paraId="423C37F7" w14:textId="77777777" w:rsidR="00DD2989" w:rsidRPr="00DD2989" w:rsidRDefault="00DD2989" w:rsidP="00DD2989">
      <w:pPr>
        <w:rPr>
          <w:b/>
          <w:bCs/>
          <w:lang w:val="en-GB"/>
        </w:rPr>
      </w:pPr>
    </w:p>
    <w:p w14:paraId="1B3BD041" w14:textId="77777777" w:rsidR="00DD2989" w:rsidRPr="00DD2989" w:rsidRDefault="00DD2989" w:rsidP="00DD2989">
      <w:pPr>
        <w:rPr>
          <w:b/>
          <w:bCs/>
          <w:lang w:val="en-GB"/>
        </w:rPr>
      </w:pPr>
      <w:r w:rsidRPr="00DD2989">
        <w:rPr>
          <w:b/>
          <w:bCs/>
          <w:lang w:val="en-GB"/>
        </w:rPr>
        <w:t>#### Association Rule Learning</w:t>
      </w:r>
    </w:p>
    <w:p w14:paraId="60B11910" w14:textId="77777777" w:rsidR="00DD2989" w:rsidRPr="00DD2989" w:rsidRDefault="00DD2989" w:rsidP="00DD2989">
      <w:pPr>
        <w:rPr>
          <w:b/>
          <w:bCs/>
          <w:lang w:val="en-GB"/>
        </w:rPr>
      </w:pPr>
      <w:r w:rsidRPr="00DD2989">
        <w:rPr>
          <w:b/>
          <w:bCs/>
          <w:lang w:val="en-GB"/>
        </w:rPr>
        <w:t>- **Concept**: Discovering interesting relations between variables in large datasets.</w:t>
      </w:r>
    </w:p>
    <w:p w14:paraId="051B77A6" w14:textId="77777777" w:rsidR="00DD2989" w:rsidRPr="00DD2989" w:rsidRDefault="00DD2989" w:rsidP="00DD2989">
      <w:pPr>
        <w:rPr>
          <w:b/>
          <w:bCs/>
          <w:lang w:val="en-GB"/>
        </w:rPr>
      </w:pPr>
      <w:r w:rsidRPr="00DD2989">
        <w:rPr>
          <w:b/>
          <w:bCs/>
          <w:lang w:val="en-GB"/>
        </w:rPr>
        <w:t>- **Outcome**: Apply association rule learning to datasets.</w:t>
      </w:r>
    </w:p>
    <w:p w14:paraId="09C9BFF3" w14:textId="77777777" w:rsidR="00DD2989" w:rsidRPr="00DD2989" w:rsidRDefault="00DD2989" w:rsidP="00DD2989">
      <w:pPr>
        <w:rPr>
          <w:b/>
          <w:bCs/>
          <w:lang w:val="en-GB"/>
        </w:rPr>
      </w:pPr>
    </w:p>
    <w:p w14:paraId="1BD579F0" w14:textId="77777777" w:rsidR="00DD2989" w:rsidRPr="00DD2989" w:rsidRDefault="00DD2989" w:rsidP="00DD2989">
      <w:pPr>
        <w:rPr>
          <w:b/>
          <w:bCs/>
          <w:lang w:val="en-GB"/>
        </w:rPr>
      </w:pPr>
      <w:r w:rsidRPr="00DD2989">
        <w:rPr>
          <w:b/>
          <w:bCs/>
          <w:lang w:val="en-GB"/>
        </w:rPr>
        <w:t>#### Principal Component Analysis (PCA)</w:t>
      </w:r>
    </w:p>
    <w:p w14:paraId="67B3A98D" w14:textId="77777777" w:rsidR="00DD2989" w:rsidRPr="00DD2989" w:rsidRDefault="00DD2989" w:rsidP="00DD2989">
      <w:pPr>
        <w:rPr>
          <w:b/>
          <w:bCs/>
          <w:lang w:val="en-GB"/>
        </w:rPr>
      </w:pPr>
      <w:r w:rsidRPr="00DD2989">
        <w:rPr>
          <w:b/>
          <w:bCs/>
          <w:lang w:val="en-GB"/>
        </w:rPr>
        <w:t>- **Concept**: Reducing the dimensionality of data.</w:t>
      </w:r>
    </w:p>
    <w:p w14:paraId="727C7D5B" w14:textId="77777777" w:rsidR="00DD2989" w:rsidRPr="00DD2989" w:rsidRDefault="00DD2989" w:rsidP="00DD2989">
      <w:pPr>
        <w:rPr>
          <w:b/>
          <w:bCs/>
          <w:lang w:val="en-GB"/>
        </w:rPr>
      </w:pPr>
      <w:r w:rsidRPr="00DD2989">
        <w:rPr>
          <w:b/>
          <w:bCs/>
          <w:lang w:val="en-GB"/>
        </w:rPr>
        <w:t>- **Outcome**: Implement and understand PCA.</w:t>
      </w:r>
    </w:p>
    <w:p w14:paraId="2CE204EB" w14:textId="77777777" w:rsidR="00DD2989" w:rsidRPr="00DD2989" w:rsidRDefault="00DD2989" w:rsidP="00DD2989">
      <w:pPr>
        <w:rPr>
          <w:b/>
          <w:bCs/>
          <w:lang w:val="en-GB"/>
        </w:rPr>
      </w:pPr>
    </w:p>
    <w:p w14:paraId="75E384C2" w14:textId="77777777" w:rsidR="00DD2989" w:rsidRPr="00DD2989" w:rsidRDefault="00DD2989" w:rsidP="00DD2989">
      <w:pPr>
        <w:rPr>
          <w:b/>
          <w:bCs/>
          <w:lang w:val="en-GB"/>
        </w:rPr>
      </w:pPr>
      <w:r w:rsidRPr="00DD2989">
        <w:rPr>
          <w:b/>
          <w:bCs/>
          <w:lang w:val="en-GB"/>
        </w:rPr>
        <w:t>#### Anomaly Detection</w:t>
      </w:r>
    </w:p>
    <w:p w14:paraId="3468FB11" w14:textId="77777777" w:rsidR="00DD2989" w:rsidRPr="00DD2989" w:rsidRDefault="00DD2989" w:rsidP="00DD2989">
      <w:pPr>
        <w:rPr>
          <w:b/>
          <w:bCs/>
          <w:lang w:val="en-GB"/>
        </w:rPr>
      </w:pPr>
      <w:r w:rsidRPr="00DD2989">
        <w:rPr>
          <w:b/>
          <w:bCs/>
          <w:lang w:val="en-GB"/>
        </w:rPr>
        <w:t xml:space="preserve">- **Concept**: Identifying unusual patterns that do not conform to expected </w:t>
      </w:r>
      <w:proofErr w:type="spellStart"/>
      <w:r w:rsidRPr="00DD2989">
        <w:rPr>
          <w:b/>
          <w:bCs/>
          <w:lang w:val="en-GB"/>
        </w:rPr>
        <w:t>behavior</w:t>
      </w:r>
      <w:proofErr w:type="spellEnd"/>
      <w:r w:rsidRPr="00DD2989">
        <w:rPr>
          <w:b/>
          <w:bCs/>
          <w:lang w:val="en-GB"/>
        </w:rPr>
        <w:t>.</w:t>
      </w:r>
    </w:p>
    <w:p w14:paraId="3A7486EE" w14:textId="77777777" w:rsidR="00DD2989" w:rsidRPr="00DD2989" w:rsidRDefault="00DD2989" w:rsidP="00DD2989">
      <w:pPr>
        <w:rPr>
          <w:b/>
          <w:bCs/>
          <w:lang w:val="en-GB"/>
        </w:rPr>
      </w:pPr>
      <w:r w:rsidRPr="00DD2989">
        <w:rPr>
          <w:b/>
          <w:bCs/>
          <w:lang w:val="en-GB"/>
        </w:rPr>
        <w:t>- **Outcome**: Detect anomalies in data.</w:t>
      </w:r>
    </w:p>
    <w:p w14:paraId="23692471" w14:textId="77777777" w:rsidR="00DD2989" w:rsidRPr="00DD2989" w:rsidRDefault="00DD2989" w:rsidP="00DD2989">
      <w:pPr>
        <w:rPr>
          <w:b/>
          <w:bCs/>
          <w:lang w:val="en-GB"/>
        </w:rPr>
      </w:pPr>
    </w:p>
    <w:p w14:paraId="13A7BD93" w14:textId="77777777" w:rsidR="00DD2989" w:rsidRPr="00DD2989" w:rsidRDefault="00DD2989" w:rsidP="00DD2989">
      <w:pPr>
        <w:rPr>
          <w:b/>
          <w:bCs/>
          <w:lang w:val="en-GB"/>
        </w:rPr>
      </w:pPr>
      <w:r w:rsidRPr="00DD2989">
        <w:rPr>
          <w:b/>
          <w:bCs/>
          <w:lang w:val="en-GB"/>
        </w:rPr>
        <w:t>#### Dimensionality Reduction Techniques</w:t>
      </w:r>
    </w:p>
    <w:p w14:paraId="25205E8F" w14:textId="77777777" w:rsidR="00DD2989" w:rsidRPr="00DD2989" w:rsidRDefault="00DD2989" w:rsidP="00DD2989">
      <w:pPr>
        <w:rPr>
          <w:b/>
          <w:bCs/>
          <w:lang w:val="en-GB"/>
        </w:rPr>
      </w:pPr>
      <w:r w:rsidRPr="00DD2989">
        <w:rPr>
          <w:b/>
          <w:bCs/>
          <w:lang w:val="en-GB"/>
        </w:rPr>
        <w:t>- **Techniques**: PCA, t-SNE.</w:t>
      </w:r>
    </w:p>
    <w:p w14:paraId="65D86997" w14:textId="77777777" w:rsidR="00DD2989" w:rsidRPr="00DD2989" w:rsidRDefault="00DD2989" w:rsidP="00DD2989">
      <w:pPr>
        <w:rPr>
          <w:b/>
          <w:bCs/>
          <w:lang w:val="en-GB"/>
        </w:rPr>
      </w:pPr>
      <w:r w:rsidRPr="00DD2989">
        <w:rPr>
          <w:b/>
          <w:bCs/>
          <w:lang w:val="en-GB"/>
        </w:rPr>
        <w:t>- **Outcome**: Apply dimensionality reduction techniques.</w:t>
      </w:r>
    </w:p>
    <w:p w14:paraId="3A57B74C" w14:textId="77777777" w:rsidR="00DD2989" w:rsidRPr="00DD2989" w:rsidRDefault="00DD2989" w:rsidP="00DD2989">
      <w:pPr>
        <w:rPr>
          <w:b/>
          <w:bCs/>
          <w:lang w:val="en-GB"/>
        </w:rPr>
      </w:pPr>
    </w:p>
    <w:p w14:paraId="521FB899" w14:textId="77777777" w:rsidR="00DD2989" w:rsidRPr="00DD2989" w:rsidRDefault="00DD2989" w:rsidP="00DD2989">
      <w:pPr>
        <w:rPr>
          <w:b/>
          <w:bCs/>
          <w:lang w:val="en-GB"/>
        </w:rPr>
      </w:pPr>
      <w:r w:rsidRPr="00DD2989">
        <w:rPr>
          <w:b/>
          <w:bCs/>
          <w:lang w:val="en-GB"/>
        </w:rPr>
        <w:t>#### Real-world Applications</w:t>
      </w:r>
    </w:p>
    <w:p w14:paraId="25F9A531" w14:textId="77777777" w:rsidR="00DD2989" w:rsidRPr="00DD2989" w:rsidRDefault="00DD2989" w:rsidP="00DD2989">
      <w:pPr>
        <w:rPr>
          <w:b/>
          <w:bCs/>
          <w:lang w:val="en-GB"/>
        </w:rPr>
      </w:pPr>
      <w:r w:rsidRPr="00DD2989">
        <w:rPr>
          <w:b/>
          <w:bCs/>
          <w:lang w:val="en-GB"/>
        </w:rPr>
        <w:t>- **Examples**: Customer segmentation, fraud detection.</w:t>
      </w:r>
    </w:p>
    <w:p w14:paraId="754319F2" w14:textId="77777777" w:rsidR="00DD2989" w:rsidRPr="00DD2989" w:rsidRDefault="00DD2989" w:rsidP="00DD2989">
      <w:pPr>
        <w:rPr>
          <w:b/>
          <w:bCs/>
          <w:lang w:val="en-GB"/>
        </w:rPr>
      </w:pPr>
      <w:r w:rsidRPr="00DD2989">
        <w:rPr>
          <w:b/>
          <w:bCs/>
          <w:lang w:val="en-GB"/>
        </w:rPr>
        <w:t>- **Outcome**: Apply unsupervised learning techniques to real-world problems.</w:t>
      </w:r>
    </w:p>
    <w:p w14:paraId="2A474E41" w14:textId="77777777" w:rsidR="00DD2989" w:rsidRPr="00DD2989" w:rsidRDefault="00DD2989" w:rsidP="00DD2989">
      <w:pPr>
        <w:rPr>
          <w:b/>
          <w:bCs/>
          <w:lang w:val="en-GB"/>
        </w:rPr>
      </w:pPr>
    </w:p>
    <w:p w14:paraId="0C91D87A" w14:textId="77777777" w:rsidR="00DD2989" w:rsidRPr="00DD2989" w:rsidRDefault="00DD2989" w:rsidP="00DD2989">
      <w:pPr>
        <w:rPr>
          <w:b/>
          <w:bCs/>
          <w:lang w:val="en-GB"/>
        </w:rPr>
      </w:pPr>
      <w:r w:rsidRPr="00DD2989">
        <w:rPr>
          <w:b/>
          <w:bCs/>
          <w:lang w:val="en-GB"/>
        </w:rPr>
        <w:t>---</w:t>
      </w:r>
    </w:p>
    <w:p w14:paraId="522A7106" w14:textId="77777777" w:rsidR="00DD2989" w:rsidRPr="00DD2989" w:rsidRDefault="00DD2989" w:rsidP="00DD2989">
      <w:pPr>
        <w:rPr>
          <w:b/>
          <w:bCs/>
          <w:lang w:val="en-GB"/>
        </w:rPr>
      </w:pPr>
    </w:p>
    <w:p w14:paraId="413ECF91" w14:textId="77777777" w:rsidR="00DD2989" w:rsidRPr="00DD2989" w:rsidRDefault="00DD2989" w:rsidP="00DD2989">
      <w:pPr>
        <w:rPr>
          <w:b/>
          <w:bCs/>
          <w:lang w:val="en-GB"/>
        </w:rPr>
      </w:pPr>
      <w:r w:rsidRPr="00DD2989">
        <w:rPr>
          <w:b/>
          <w:bCs/>
          <w:lang w:val="en-GB"/>
        </w:rPr>
        <w:t>### Week 9: Data Visualization Techniques</w:t>
      </w:r>
    </w:p>
    <w:p w14:paraId="21ADC618" w14:textId="77777777" w:rsidR="00DD2989" w:rsidRPr="00DD2989" w:rsidRDefault="00DD2989" w:rsidP="00DD2989">
      <w:pPr>
        <w:rPr>
          <w:b/>
          <w:bCs/>
          <w:lang w:val="en-GB"/>
        </w:rPr>
      </w:pPr>
    </w:p>
    <w:p w14:paraId="22954716" w14:textId="77777777" w:rsidR="00DD2989" w:rsidRPr="00DD2989" w:rsidRDefault="00DD2989" w:rsidP="00DD2989">
      <w:pPr>
        <w:rPr>
          <w:b/>
          <w:bCs/>
          <w:lang w:val="en-GB"/>
        </w:rPr>
      </w:pPr>
      <w:r w:rsidRPr="00DD2989">
        <w:rPr>
          <w:b/>
          <w:bCs/>
          <w:lang w:val="en-GB"/>
        </w:rPr>
        <w:t>#### Importance of Data Visualization</w:t>
      </w:r>
    </w:p>
    <w:p w14:paraId="53D4CB97" w14:textId="77777777" w:rsidR="00DD2989" w:rsidRPr="00DD2989" w:rsidRDefault="00DD2989" w:rsidP="00DD2989">
      <w:pPr>
        <w:rPr>
          <w:b/>
          <w:bCs/>
          <w:lang w:val="en-GB"/>
        </w:rPr>
      </w:pPr>
      <w:r w:rsidRPr="00DD2989">
        <w:rPr>
          <w:b/>
          <w:bCs/>
          <w:lang w:val="en-GB"/>
        </w:rPr>
        <w:t>- **Purpose**: Making data understandable and accessible.</w:t>
      </w:r>
    </w:p>
    <w:p w14:paraId="25934D54" w14:textId="77777777" w:rsidR="00DD2989" w:rsidRPr="00DD2989" w:rsidRDefault="00DD2989" w:rsidP="00DD2989">
      <w:pPr>
        <w:rPr>
          <w:b/>
          <w:bCs/>
          <w:lang w:val="en-GB"/>
        </w:rPr>
      </w:pPr>
      <w:r w:rsidRPr="00DD2989">
        <w:rPr>
          <w:b/>
          <w:bCs/>
          <w:lang w:val="en-GB"/>
        </w:rPr>
        <w:t>- **Outcome**: Recognize the importance of data visualization.</w:t>
      </w:r>
    </w:p>
    <w:p w14:paraId="1F0A5174" w14:textId="77777777" w:rsidR="00DD2989" w:rsidRPr="00DD2989" w:rsidRDefault="00DD2989" w:rsidP="00DD2989">
      <w:pPr>
        <w:rPr>
          <w:b/>
          <w:bCs/>
          <w:lang w:val="en-GB"/>
        </w:rPr>
      </w:pPr>
    </w:p>
    <w:p w14:paraId="69E3A2FC" w14:textId="77777777" w:rsidR="00DD2989" w:rsidRPr="00DD2989" w:rsidRDefault="00DD2989" w:rsidP="00DD2989">
      <w:pPr>
        <w:rPr>
          <w:b/>
          <w:bCs/>
          <w:lang w:val="en-GB"/>
        </w:rPr>
      </w:pPr>
      <w:r w:rsidRPr="00DD2989">
        <w:rPr>
          <w:b/>
          <w:bCs/>
          <w:lang w:val="en-GB"/>
        </w:rPr>
        <w:t>#### Types of Data Visualizations</w:t>
      </w:r>
    </w:p>
    <w:p w14:paraId="5CF08133" w14:textId="77777777" w:rsidR="00DD2989" w:rsidRPr="00DD2989" w:rsidRDefault="00DD2989" w:rsidP="00DD2989">
      <w:pPr>
        <w:rPr>
          <w:b/>
          <w:bCs/>
          <w:lang w:val="en-GB"/>
        </w:rPr>
      </w:pPr>
      <w:r w:rsidRPr="00DD2989">
        <w:rPr>
          <w:b/>
          <w:bCs/>
          <w:lang w:val="en-GB"/>
        </w:rPr>
        <w:t>- **Charts**: Bar charts, line charts, pie charts.</w:t>
      </w:r>
    </w:p>
    <w:p w14:paraId="119971B3" w14:textId="77777777" w:rsidR="00DD2989" w:rsidRPr="00DD2989" w:rsidRDefault="00DD2989" w:rsidP="00DD2989">
      <w:pPr>
        <w:rPr>
          <w:b/>
          <w:bCs/>
          <w:lang w:val="en-GB"/>
        </w:rPr>
      </w:pPr>
      <w:r w:rsidRPr="00DD2989">
        <w:rPr>
          <w:b/>
          <w:bCs/>
          <w:lang w:val="en-GB"/>
        </w:rPr>
        <w:t>- **Graphs**: Scatter plots, histograms.</w:t>
      </w:r>
    </w:p>
    <w:p w14:paraId="46AB9048" w14:textId="77777777" w:rsidR="00DD2989" w:rsidRPr="00DD2989" w:rsidRDefault="00DD2989" w:rsidP="00DD2989">
      <w:pPr>
        <w:rPr>
          <w:b/>
          <w:bCs/>
          <w:lang w:val="en-GB"/>
        </w:rPr>
      </w:pPr>
      <w:r w:rsidRPr="00DD2989">
        <w:rPr>
          <w:b/>
          <w:bCs/>
          <w:lang w:val="en-GB"/>
        </w:rPr>
        <w:t>- **Outcome**: Identify and use different types of visualizations.</w:t>
      </w:r>
    </w:p>
    <w:p w14:paraId="3ECAF319" w14:textId="77777777" w:rsidR="00DD2989" w:rsidRPr="00DD2989" w:rsidRDefault="00DD2989" w:rsidP="00DD2989">
      <w:pPr>
        <w:rPr>
          <w:b/>
          <w:bCs/>
          <w:lang w:val="en-GB"/>
        </w:rPr>
      </w:pPr>
    </w:p>
    <w:p w14:paraId="0ADCD0DD" w14:textId="77777777" w:rsidR="00DD2989" w:rsidRPr="00DD2989" w:rsidRDefault="00DD2989" w:rsidP="00DD2989">
      <w:pPr>
        <w:rPr>
          <w:b/>
          <w:bCs/>
          <w:lang w:val="en-GB"/>
        </w:rPr>
      </w:pPr>
      <w:r w:rsidRPr="00DD2989">
        <w:rPr>
          <w:b/>
          <w:bCs/>
          <w:lang w:val="en-GB"/>
        </w:rPr>
        <w:t>#### Tools and Libraries for Visualization</w:t>
      </w:r>
    </w:p>
    <w:p w14:paraId="54456C66" w14:textId="77777777" w:rsidR="00DD2989" w:rsidRPr="00DD2989" w:rsidRDefault="00DD2989" w:rsidP="00DD2989">
      <w:pPr>
        <w:rPr>
          <w:b/>
          <w:bCs/>
          <w:lang w:val="en-GB"/>
        </w:rPr>
      </w:pPr>
      <w:r w:rsidRPr="00DD2989">
        <w:rPr>
          <w:b/>
          <w:bCs/>
          <w:lang w:val="en-GB"/>
        </w:rPr>
        <w:t>- **Tools**: Tableau, Power BI.</w:t>
      </w:r>
    </w:p>
    <w:p w14:paraId="065C7527" w14:textId="77777777" w:rsidR="00DD2989" w:rsidRPr="00DD2989" w:rsidRDefault="00DD2989" w:rsidP="00DD2989">
      <w:pPr>
        <w:rPr>
          <w:b/>
          <w:bCs/>
          <w:lang w:val="en-GB"/>
        </w:rPr>
      </w:pPr>
      <w:r w:rsidRPr="00DD2989">
        <w:rPr>
          <w:b/>
          <w:bCs/>
          <w:lang w:val="en-GB"/>
        </w:rPr>
        <w:t xml:space="preserve">- **Libraries**: Matplotlib, Seaborn, </w:t>
      </w:r>
      <w:proofErr w:type="spellStart"/>
      <w:r w:rsidRPr="00DD2989">
        <w:rPr>
          <w:b/>
          <w:bCs/>
          <w:lang w:val="en-GB"/>
        </w:rPr>
        <w:t>ggplot</w:t>
      </w:r>
      <w:proofErr w:type="spellEnd"/>
      <w:r w:rsidRPr="00DD2989">
        <w:rPr>
          <w:b/>
          <w:bCs/>
          <w:lang w:val="en-GB"/>
        </w:rPr>
        <w:t>.</w:t>
      </w:r>
    </w:p>
    <w:p w14:paraId="24070275" w14:textId="77777777" w:rsidR="00DD2989" w:rsidRPr="00DD2989" w:rsidRDefault="00DD2989" w:rsidP="00DD2989">
      <w:pPr>
        <w:rPr>
          <w:b/>
          <w:bCs/>
          <w:lang w:val="en-GB"/>
        </w:rPr>
      </w:pPr>
      <w:r w:rsidRPr="00DD2989">
        <w:rPr>
          <w:b/>
          <w:bCs/>
          <w:lang w:val="en-GB"/>
        </w:rPr>
        <w:t>- **Outcome**: Use various tools and libraries for data visualization.</w:t>
      </w:r>
    </w:p>
    <w:p w14:paraId="3BF5F934" w14:textId="77777777" w:rsidR="00DD2989" w:rsidRPr="00DD2989" w:rsidRDefault="00DD2989" w:rsidP="00DD2989">
      <w:pPr>
        <w:rPr>
          <w:b/>
          <w:bCs/>
          <w:lang w:val="en-GB"/>
        </w:rPr>
      </w:pPr>
    </w:p>
    <w:p w14:paraId="66660A4B" w14:textId="77777777" w:rsidR="00DD2989" w:rsidRPr="00DD2989" w:rsidRDefault="00DD2989" w:rsidP="00DD2989">
      <w:pPr>
        <w:rPr>
          <w:b/>
          <w:bCs/>
          <w:lang w:val="en-GB"/>
        </w:rPr>
      </w:pPr>
      <w:r w:rsidRPr="00DD2989">
        <w:rPr>
          <w:b/>
          <w:bCs/>
          <w:lang w:val="en-GB"/>
        </w:rPr>
        <w:t>#### Best Practices in Visualization Design</w:t>
      </w:r>
    </w:p>
    <w:p w14:paraId="73A5C73E" w14:textId="77777777" w:rsidR="00DD2989" w:rsidRPr="00DD2989" w:rsidRDefault="00DD2989" w:rsidP="00DD2989">
      <w:pPr>
        <w:rPr>
          <w:b/>
          <w:bCs/>
          <w:lang w:val="en-GB"/>
        </w:rPr>
      </w:pPr>
      <w:r w:rsidRPr="00DD2989">
        <w:rPr>
          <w:b/>
          <w:bCs/>
          <w:lang w:val="en-GB"/>
        </w:rPr>
        <w:t>- **Principles**: Clarity, simplicity, accuracy.</w:t>
      </w:r>
    </w:p>
    <w:p w14:paraId="39D99A39" w14:textId="77777777" w:rsidR="00DD2989" w:rsidRPr="00DD2989" w:rsidRDefault="00DD2989" w:rsidP="00DD2989">
      <w:pPr>
        <w:rPr>
          <w:b/>
          <w:bCs/>
          <w:lang w:val="en-GB"/>
        </w:rPr>
      </w:pPr>
      <w:r w:rsidRPr="00DD2989">
        <w:rPr>
          <w:b/>
          <w:bCs/>
          <w:lang w:val="en-GB"/>
        </w:rPr>
        <w:t>- **Outcome**: Design effective visualizations.</w:t>
      </w:r>
    </w:p>
    <w:p w14:paraId="6BFE4A8E" w14:textId="77777777" w:rsidR="00DD2989" w:rsidRPr="00DD2989" w:rsidRDefault="00DD2989" w:rsidP="00DD2989">
      <w:pPr>
        <w:rPr>
          <w:b/>
          <w:bCs/>
          <w:lang w:val="en-GB"/>
        </w:rPr>
      </w:pPr>
    </w:p>
    <w:p w14:paraId="157F1F3A" w14:textId="77777777" w:rsidR="00DD2989" w:rsidRPr="00DD2989" w:rsidRDefault="00DD2989" w:rsidP="00DD2989">
      <w:pPr>
        <w:rPr>
          <w:b/>
          <w:bCs/>
          <w:lang w:val="en-GB"/>
        </w:rPr>
      </w:pPr>
      <w:r w:rsidRPr="00DD2989">
        <w:rPr>
          <w:b/>
          <w:bCs/>
          <w:lang w:val="en-GB"/>
        </w:rPr>
        <w:t>#### Interactive Visualizations</w:t>
      </w:r>
    </w:p>
    <w:p w14:paraId="48DDAE70" w14:textId="77777777" w:rsidR="00DD2989" w:rsidRPr="00DD2989" w:rsidRDefault="00DD2989" w:rsidP="00DD2989">
      <w:pPr>
        <w:rPr>
          <w:b/>
          <w:bCs/>
          <w:lang w:val="en-GB"/>
        </w:rPr>
      </w:pPr>
      <w:r w:rsidRPr="00DD2989">
        <w:rPr>
          <w:b/>
          <w:bCs/>
          <w:lang w:val="en-GB"/>
        </w:rPr>
        <w:t xml:space="preserve">- **Tools**: </w:t>
      </w:r>
      <w:proofErr w:type="spellStart"/>
      <w:r w:rsidRPr="00DD2989">
        <w:rPr>
          <w:b/>
          <w:bCs/>
          <w:lang w:val="en-GB"/>
        </w:rPr>
        <w:t>Plotly</w:t>
      </w:r>
      <w:proofErr w:type="spellEnd"/>
      <w:r w:rsidRPr="00DD2989">
        <w:rPr>
          <w:b/>
          <w:bCs/>
          <w:lang w:val="en-GB"/>
        </w:rPr>
        <w:t>, D3.js.</w:t>
      </w:r>
    </w:p>
    <w:p w14:paraId="7B79EBA1" w14:textId="77777777" w:rsidR="00DD2989" w:rsidRPr="00DD2989" w:rsidRDefault="00DD2989" w:rsidP="00DD2989">
      <w:pPr>
        <w:rPr>
          <w:b/>
          <w:bCs/>
          <w:lang w:val="en-GB"/>
        </w:rPr>
      </w:pPr>
      <w:r w:rsidRPr="00DD2989">
        <w:rPr>
          <w:b/>
          <w:bCs/>
          <w:lang w:val="en-GB"/>
        </w:rPr>
        <w:t>- **Outcome**: Create interactive visualizations.</w:t>
      </w:r>
    </w:p>
    <w:p w14:paraId="0F5183BD" w14:textId="77777777" w:rsidR="00DD2989" w:rsidRPr="00DD2989" w:rsidRDefault="00DD2989" w:rsidP="00DD2989">
      <w:pPr>
        <w:rPr>
          <w:b/>
          <w:bCs/>
          <w:lang w:val="en-GB"/>
        </w:rPr>
      </w:pPr>
    </w:p>
    <w:p w14:paraId="4537B410" w14:textId="77777777" w:rsidR="00DD2989" w:rsidRPr="00DD2989" w:rsidRDefault="00DD2989" w:rsidP="00DD2989">
      <w:pPr>
        <w:rPr>
          <w:b/>
          <w:bCs/>
          <w:lang w:val="en-GB"/>
        </w:rPr>
      </w:pPr>
      <w:r w:rsidRPr="00DD2989">
        <w:rPr>
          <w:b/>
          <w:bCs/>
          <w:lang w:val="en-GB"/>
        </w:rPr>
        <w:t>#### Storytelling with Data</w:t>
      </w:r>
    </w:p>
    <w:p w14:paraId="0503B1D1" w14:textId="77777777" w:rsidR="00DD2989" w:rsidRPr="00DD2989" w:rsidRDefault="00DD2989" w:rsidP="00DD2989">
      <w:pPr>
        <w:rPr>
          <w:b/>
          <w:bCs/>
          <w:lang w:val="en-GB"/>
        </w:rPr>
      </w:pPr>
      <w:r w:rsidRPr="00DD2989">
        <w:rPr>
          <w:b/>
          <w:bCs/>
          <w:lang w:val="en-GB"/>
        </w:rPr>
        <w:t>- **Techniques**: Narrative structures, visual storytelling.</w:t>
      </w:r>
    </w:p>
    <w:p w14:paraId="79C956E5" w14:textId="77777777" w:rsidR="00DD2989" w:rsidRPr="00DD2989" w:rsidRDefault="00DD2989" w:rsidP="00DD2989">
      <w:pPr>
        <w:rPr>
          <w:b/>
          <w:bCs/>
          <w:lang w:val="en-GB"/>
        </w:rPr>
      </w:pPr>
      <w:r w:rsidRPr="00DD2989">
        <w:rPr>
          <w:b/>
          <w:bCs/>
          <w:lang w:val="en-GB"/>
        </w:rPr>
        <w:t>- **Outcome**: Communicate insights effectively through data storytelling.</w:t>
      </w:r>
    </w:p>
    <w:p w14:paraId="3C178355" w14:textId="77777777" w:rsidR="00DD2989" w:rsidRPr="00DD2989" w:rsidRDefault="00DD2989" w:rsidP="00DD2989">
      <w:pPr>
        <w:rPr>
          <w:b/>
          <w:bCs/>
          <w:lang w:val="en-GB"/>
        </w:rPr>
      </w:pPr>
    </w:p>
    <w:p w14:paraId="6D161C55" w14:textId="77777777" w:rsidR="00DD2989" w:rsidRPr="00DD2989" w:rsidRDefault="00DD2989" w:rsidP="00DD2989">
      <w:pPr>
        <w:rPr>
          <w:b/>
          <w:bCs/>
          <w:lang w:val="en-GB"/>
        </w:rPr>
      </w:pPr>
      <w:r w:rsidRPr="00DD2989">
        <w:rPr>
          <w:b/>
          <w:bCs/>
          <w:lang w:val="en-GB"/>
        </w:rPr>
        <w:t>---</w:t>
      </w:r>
    </w:p>
    <w:p w14:paraId="0449DB86" w14:textId="77777777" w:rsidR="00DD2989" w:rsidRPr="00DD2989" w:rsidRDefault="00DD2989" w:rsidP="00DD2989">
      <w:pPr>
        <w:rPr>
          <w:b/>
          <w:bCs/>
          <w:lang w:val="en-GB"/>
        </w:rPr>
      </w:pPr>
    </w:p>
    <w:p w14:paraId="207753DC" w14:textId="77777777" w:rsidR="00DD2989" w:rsidRPr="00DD2989" w:rsidRDefault="00DD2989" w:rsidP="00DD2989">
      <w:pPr>
        <w:rPr>
          <w:b/>
          <w:bCs/>
          <w:lang w:val="en-GB"/>
        </w:rPr>
      </w:pPr>
      <w:r w:rsidRPr="00DD2989">
        <w:rPr>
          <w:b/>
          <w:bCs/>
          <w:lang w:val="en-GB"/>
        </w:rPr>
        <w:t>### Week 10: Introduction to Big Data and Cloud Computing</w:t>
      </w:r>
    </w:p>
    <w:p w14:paraId="1CD8F0E5" w14:textId="77777777" w:rsidR="00DD2989" w:rsidRPr="00DD2989" w:rsidRDefault="00DD2989" w:rsidP="00DD2989">
      <w:pPr>
        <w:rPr>
          <w:b/>
          <w:bCs/>
          <w:lang w:val="en-GB"/>
        </w:rPr>
      </w:pPr>
    </w:p>
    <w:p w14:paraId="499E5017" w14:textId="77777777" w:rsidR="00DD2989" w:rsidRPr="00DD2989" w:rsidRDefault="00DD2989" w:rsidP="00DD2989">
      <w:pPr>
        <w:rPr>
          <w:b/>
          <w:bCs/>
          <w:lang w:val="en-GB"/>
        </w:rPr>
      </w:pPr>
      <w:r w:rsidRPr="00DD2989">
        <w:rPr>
          <w:b/>
          <w:bCs/>
          <w:lang w:val="en-GB"/>
        </w:rPr>
        <w:t>#### What is Big Data?</w:t>
      </w:r>
    </w:p>
    <w:p w14:paraId="59736675" w14:textId="77777777" w:rsidR="00DD2989" w:rsidRPr="00DD2989" w:rsidRDefault="00DD2989" w:rsidP="00DD2989">
      <w:pPr>
        <w:rPr>
          <w:b/>
          <w:bCs/>
          <w:lang w:val="en-GB"/>
        </w:rPr>
      </w:pPr>
      <w:r w:rsidRPr="00DD2989">
        <w:rPr>
          <w:b/>
          <w:bCs/>
          <w:lang w:val="en-GB"/>
        </w:rPr>
        <w:t>- **Definition**: Large and complex datasets that traditional data processing tools cannot handle.</w:t>
      </w:r>
    </w:p>
    <w:p w14:paraId="3B2E8A1E" w14:textId="77777777" w:rsidR="00DD2989" w:rsidRPr="00DD2989" w:rsidRDefault="00DD2989" w:rsidP="00DD2989">
      <w:pPr>
        <w:rPr>
          <w:b/>
          <w:bCs/>
          <w:lang w:val="en-GB"/>
        </w:rPr>
      </w:pPr>
      <w:r w:rsidRPr="00DD2989">
        <w:rPr>
          <w:b/>
          <w:bCs/>
          <w:lang w:val="en-GB"/>
        </w:rPr>
        <w:t>- **Outcome**: Understand the concept of big data.</w:t>
      </w:r>
    </w:p>
    <w:p w14:paraId="03758528" w14:textId="77777777" w:rsidR="00DD2989" w:rsidRPr="00DD2989" w:rsidRDefault="00DD2989" w:rsidP="00DD2989">
      <w:pPr>
        <w:rPr>
          <w:b/>
          <w:bCs/>
          <w:lang w:val="en-GB"/>
        </w:rPr>
      </w:pPr>
    </w:p>
    <w:p w14:paraId="4E82045B" w14:textId="77777777" w:rsidR="00DD2989" w:rsidRPr="00DD2989" w:rsidRDefault="00DD2989" w:rsidP="00DD2989">
      <w:pPr>
        <w:rPr>
          <w:b/>
          <w:bCs/>
          <w:lang w:val="en-GB"/>
        </w:rPr>
      </w:pPr>
      <w:r w:rsidRPr="00DD2989">
        <w:rPr>
          <w:b/>
          <w:bCs/>
          <w:lang w:val="en-GB"/>
        </w:rPr>
        <w:t>#### Characteristics of Big Data: Volume, Velocity, Variety, Veracity</w:t>
      </w:r>
    </w:p>
    <w:p w14:paraId="6CEDF311" w14:textId="77777777" w:rsidR="00DD2989" w:rsidRPr="00DD2989" w:rsidRDefault="00DD2989" w:rsidP="00DD2989">
      <w:pPr>
        <w:rPr>
          <w:b/>
          <w:bCs/>
          <w:lang w:val="en-GB"/>
        </w:rPr>
      </w:pPr>
      <w:r w:rsidRPr="00DD2989">
        <w:rPr>
          <w:b/>
          <w:bCs/>
          <w:lang w:val="en-GB"/>
        </w:rPr>
        <w:t>- **Volume**: Amount of data.</w:t>
      </w:r>
    </w:p>
    <w:p w14:paraId="7F92D579" w14:textId="77777777" w:rsidR="00DD2989" w:rsidRPr="00DD2989" w:rsidRDefault="00DD2989" w:rsidP="00DD2989">
      <w:pPr>
        <w:rPr>
          <w:b/>
          <w:bCs/>
          <w:lang w:val="en-GB"/>
        </w:rPr>
      </w:pPr>
      <w:r w:rsidRPr="00DD2989">
        <w:rPr>
          <w:b/>
          <w:bCs/>
          <w:lang w:val="en-GB"/>
        </w:rPr>
        <w:t>- **Velocity**: Speed of data generation.</w:t>
      </w:r>
    </w:p>
    <w:p w14:paraId="3F147E5D" w14:textId="77777777" w:rsidR="00DD2989" w:rsidRPr="00DD2989" w:rsidRDefault="00DD2989" w:rsidP="00DD2989">
      <w:pPr>
        <w:rPr>
          <w:b/>
          <w:bCs/>
          <w:lang w:val="en-GB"/>
        </w:rPr>
      </w:pPr>
      <w:r w:rsidRPr="00DD2989">
        <w:rPr>
          <w:b/>
          <w:bCs/>
          <w:lang w:val="en-GB"/>
        </w:rPr>
        <w:t>- **Variety**: Different types of data.</w:t>
      </w:r>
    </w:p>
    <w:p w14:paraId="104095EC" w14:textId="77777777" w:rsidR="00DD2989" w:rsidRPr="00DD2989" w:rsidRDefault="00DD2989" w:rsidP="00DD2989">
      <w:pPr>
        <w:rPr>
          <w:b/>
          <w:bCs/>
          <w:lang w:val="en-GB"/>
        </w:rPr>
      </w:pPr>
      <w:r w:rsidRPr="00DD2989">
        <w:rPr>
          <w:b/>
          <w:bCs/>
          <w:lang w:val="en-GB"/>
        </w:rPr>
        <w:lastRenderedPageBreak/>
        <w:t>- **Veracity**: Quality and accuracy of data.</w:t>
      </w:r>
    </w:p>
    <w:p w14:paraId="18C433F0" w14:textId="77777777" w:rsidR="00DD2989" w:rsidRPr="00DD2989" w:rsidRDefault="00DD2989" w:rsidP="00DD2989">
      <w:pPr>
        <w:rPr>
          <w:b/>
          <w:bCs/>
          <w:lang w:val="en-GB"/>
        </w:rPr>
      </w:pPr>
      <w:r w:rsidRPr="00DD2989">
        <w:rPr>
          <w:b/>
          <w:bCs/>
          <w:lang w:val="en-GB"/>
        </w:rPr>
        <w:t>- **Outcome**: Identify the characteristics of big data.</w:t>
      </w:r>
    </w:p>
    <w:p w14:paraId="3A093051" w14:textId="77777777" w:rsidR="00DD2989" w:rsidRPr="00DD2989" w:rsidRDefault="00DD2989" w:rsidP="00DD2989">
      <w:pPr>
        <w:rPr>
          <w:b/>
          <w:bCs/>
          <w:lang w:val="en-GB"/>
        </w:rPr>
      </w:pPr>
    </w:p>
    <w:p w14:paraId="0D8F5AC3" w14:textId="77777777" w:rsidR="00DD2989" w:rsidRPr="00DD2989" w:rsidRDefault="00DD2989" w:rsidP="00DD2989">
      <w:pPr>
        <w:rPr>
          <w:b/>
          <w:bCs/>
          <w:lang w:val="en-GB"/>
        </w:rPr>
      </w:pPr>
      <w:r w:rsidRPr="00DD2989">
        <w:rPr>
          <w:b/>
          <w:bCs/>
          <w:lang w:val="en-GB"/>
        </w:rPr>
        <w:t>#### Big Data Technologies: Hadoop, Spark</w:t>
      </w:r>
    </w:p>
    <w:p w14:paraId="4F999B51" w14:textId="77777777" w:rsidR="00DD2989" w:rsidRPr="00DD2989" w:rsidRDefault="00DD2989" w:rsidP="00DD2989">
      <w:pPr>
        <w:rPr>
          <w:b/>
          <w:bCs/>
          <w:lang w:val="en-GB"/>
        </w:rPr>
      </w:pPr>
      <w:r w:rsidRPr="00DD2989">
        <w:rPr>
          <w:b/>
          <w:bCs/>
          <w:lang w:val="en-GB"/>
        </w:rPr>
        <w:t>- **Hadoop**: Framework for distributed storage and processing.</w:t>
      </w:r>
    </w:p>
    <w:p w14:paraId="52E86045" w14:textId="77777777" w:rsidR="00DD2989" w:rsidRPr="00DD2989" w:rsidRDefault="00DD2989" w:rsidP="00DD2989">
      <w:pPr>
        <w:rPr>
          <w:b/>
          <w:bCs/>
          <w:lang w:val="en-GB"/>
        </w:rPr>
      </w:pPr>
      <w:r w:rsidRPr="00DD2989">
        <w:rPr>
          <w:b/>
          <w:bCs/>
          <w:lang w:val="en-GB"/>
        </w:rPr>
        <w:t>- **Spark**: Fast and general engine for large-scale data processing.</w:t>
      </w:r>
    </w:p>
    <w:p w14:paraId="37C21BD9" w14:textId="77777777" w:rsidR="00DD2989" w:rsidRPr="00DD2989" w:rsidRDefault="00DD2989" w:rsidP="00DD2989">
      <w:pPr>
        <w:rPr>
          <w:b/>
          <w:bCs/>
          <w:lang w:val="en-GB"/>
        </w:rPr>
      </w:pPr>
      <w:r w:rsidRPr="00DD2989">
        <w:rPr>
          <w:b/>
          <w:bCs/>
          <w:lang w:val="en-GB"/>
        </w:rPr>
        <w:t>- **Outcome**: Familiarize with big data technologies.</w:t>
      </w:r>
    </w:p>
    <w:p w14:paraId="2CB31313" w14:textId="77777777" w:rsidR="00DD2989" w:rsidRPr="00DD2989" w:rsidRDefault="00DD2989" w:rsidP="00DD2989">
      <w:pPr>
        <w:rPr>
          <w:b/>
          <w:bCs/>
          <w:lang w:val="en-GB"/>
        </w:rPr>
      </w:pPr>
    </w:p>
    <w:p w14:paraId="6CEF7F11" w14:textId="77777777" w:rsidR="00DD2989" w:rsidRPr="00DD2989" w:rsidRDefault="00DD2989" w:rsidP="00DD2989">
      <w:pPr>
        <w:rPr>
          <w:b/>
          <w:bCs/>
          <w:lang w:val="en-GB"/>
        </w:rPr>
      </w:pPr>
      <w:r w:rsidRPr="00DD2989">
        <w:rPr>
          <w:b/>
          <w:bCs/>
          <w:lang w:val="en-GB"/>
        </w:rPr>
        <w:t>#### Introduction to Cloud Computing</w:t>
      </w:r>
    </w:p>
    <w:p w14:paraId="3AEA8DBC" w14:textId="77777777" w:rsidR="00DD2989" w:rsidRPr="00DD2989" w:rsidRDefault="00DD2989" w:rsidP="00DD2989">
      <w:pPr>
        <w:rPr>
          <w:b/>
          <w:bCs/>
          <w:lang w:val="en-GB"/>
        </w:rPr>
      </w:pPr>
      <w:r w:rsidRPr="00DD2989">
        <w:rPr>
          <w:b/>
          <w:bCs/>
          <w:lang w:val="en-GB"/>
        </w:rPr>
        <w:t>- **Definition**: Delivery of computing services over the internet.</w:t>
      </w:r>
    </w:p>
    <w:p w14:paraId="534C4820" w14:textId="77777777" w:rsidR="00DD2989" w:rsidRPr="00DD2989" w:rsidRDefault="00DD2989" w:rsidP="00DD2989">
      <w:pPr>
        <w:rPr>
          <w:b/>
          <w:bCs/>
          <w:lang w:val="en-GB"/>
        </w:rPr>
      </w:pPr>
      <w:r w:rsidRPr="00DD2989">
        <w:rPr>
          <w:b/>
          <w:bCs/>
          <w:lang w:val="en-GB"/>
        </w:rPr>
        <w:t>- **Outcome**: Understand the basics of cloud computing.</w:t>
      </w:r>
    </w:p>
    <w:p w14:paraId="3077E3DE" w14:textId="77777777" w:rsidR="00DD2989" w:rsidRPr="00DD2989" w:rsidRDefault="00DD2989" w:rsidP="00DD2989">
      <w:pPr>
        <w:rPr>
          <w:b/>
          <w:bCs/>
          <w:lang w:val="en-GB"/>
        </w:rPr>
      </w:pPr>
    </w:p>
    <w:p w14:paraId="026D993D" w14:textId="77777777" w:rsidR="00DD2989" w:rsidRPr="00DD2989" w:rsidRDefault="00DD2989" w:rsidP="00DD2989">
      <w:pPr>
        <w:rPr>
          <w:b/>
          <w:bCs/>
          <w:lang w:val="en-GB"/>
        </w:rPr>
      </w:pPr>
      <w:r w:rsidRPr="00DD2989">
        <w:rPr>
          <w:b/>
          <w:bCs/>
          <w:lang w:val="en-GB"/>
        </w:rPr>
        <w:t>#### Cloud Platforms: AWS, Azure, Google Cloud</w:t>
      </w:r>
    </w:p>
    <w:p w14:paraId="419C679E" w14:textId="77777777" w:rsidR="00DD2989" w:rsidRPr="00DD2989" w:rsidRDefault="00DD2989" w:rsidP="00DD2989">
      <w:pPr>
        <w:rPr>
          <w:b/>
          <w:bCs/>
          <w:lang w:val="en-GB"/>
        </w:rPr>
      </w:pPr>
      <w:r w:rsidRPr="00DD2989">
        <w:rPr>
          <w:b/>
          <w:bCs/>
          <w:lang w:val="en-GB"/>
        </w:rPr>
        <w:t>- **Services**: Storage, computing, databases, machine learning.</w:t>
      </w:r>
    </w:p>
    <w:p w14:paraId="283FE38E" w14:textId="77777777" w:rsidR="00DD2989" w:rsidRPr="00DD2989" w:rsidRDefault="00DD2989" w:rsidP="00DD2989">
      <w:pPr>
        <w:rPr>
          <w:b/>
          <w:bCs/>
          <w:lang w:val="en-GB"/>
        </w:rPr>
      </w:pPr>
      <w:r w:rsidRPr="00DD2989">
        <w:rPr>
          <w:b/>
          <w:bCs/>
          <w:lang w:val="en-GB"/>
        </w:rPr>
        <w:t>- **Outcome**: Explore various cloud platforms.</w:t>
      </w:r>
    </w:p>
    <w:p w14:paraId="3609902F" w14:textId="77777777" w:rsidR="00DD2989" w:rsidRPr="00DD2989" w:rsidRDefault="00DD2989" w:rsidP="00DD2989">
      <w:pPr>
        <w:rPr>
          <w:b/>
          <w:bCs/>
          <w:lang w:val="en-GB"/>
        </w:rPr>
      </w:pPr>
    </w:p>
    <w:p w14:paraId="27ED2D7F" w14:textId="77777777" w:rsidR="00DD2989" w:rsidRPr="00DD2989" w:rsidRDefault="00DD2989" w:rsidP="00DD2989">
      <w:pPr>
        <w:rPr>
          <w:b/>
          <w:bCs/>
          <w:lang w:val="en-GB"/>
        </w:rPr>
      </w:pPr>
      <w:r w:rsidRPr="00DD2989">
        <w:rPr>
          <w:b/>
          <w:bCs/>
          <w:lang w:val="en-GB"/>
        </w:rPr>
        <w:t>#### Big Data in the Cloud</w:t>
      </w:r>
    </w:p>
    <w:p w14:paraId="50F7337B" w14:textId="77777777" w:rsidR="00DD2989" w:rsidRPr="00DD2989" w:rsidRDefault="00DD2989" w:rsidP="00DD2989">
      <w:pPr>
        <w:rPr>
          <w:b/>
          <w:bCs/>
          <w:lang w:val="en-GB"/>
        </w:rPr>
      </w:pPr>
      <w:r w:rsidRPr="00DD2989">
        <w:rPr>
          <w:b/>
          <w:bCs/>
          <w:lang w:val="en-GB"/>
        </w:rPr>
        <w:t>- **Concept**: Leveraging cloud platforms for big data processing.</w:t>
      </w:r>
    </w:p>
    <w:p w14:paraId="367EE76D" w14:textId="77777777" w:rsidR="00DD2989" w:rsidRPr="00DD2989" w:rsidRDefault="00DD2989" w:rsidP="00DD2989">
      <w:pPr>
        <w:rPr>
          <w:b/>
          <w:bCs/>
          <w:lang w:val="en-GB"/>
        </w:rPr>
      </w:pPr>
      <w:r w:rsidRPr="00DD2989">
        <w:rPr>
          <w:b/>
          <w:bCs/>
          <w:lang w:val="en-GB"/>
        </w:rPr>
        <w:t>- **Outcome**: Apply big data technologies in the cloud.</w:t>
      </w:r>
    </w:p>
    <w:p w14:paraId="3D811019" w14:textId="77777777" w:rsidR="00DD2989" w:rsidRPr="00DD2989" w:rsidRDefault="00DD2989" w:rsidP="00DD2989">
      <w:pPr>
        <w:rPr>
          <w:b/>
          <w:bCs/>
          <w:lang w:val="en-GB"/>
        </w:rPr>
      </w:pPr>
    </w:p>
    <w:p w14:paraId="1B535E35" w14:textId="77777777" w:rsidR="00DD2989" w:rsidRPr="00DD2989" w:rsidRDefault="00DD2989" w:rsidP="00DD2989">
      <w:pPr>
        <w:rPr>
          <w:b/>
          <w:bCs/>
          <w:lang w:val="en-GB"/>
        </w:rPr>
      </w:pPr>
      <w:r w:rsidRPr="00DD2989">
        <w:rPr>
          <w:b/>
          <w:bCs/>
          <w:lang w:val="en-GB"/>
        </w:rPr>
        <w:t>---</w:t>
      </w:r>
    </w:p>
    <w:p w14:paraId="6851E9E6" w14:textId="77777777" w:rsidR="00DD2989" w:rsidRPr="00DD2989" w:rsidRDefault="00DD2989" w:rsidP="00DD2989">
      <w:pPr>
        <w:rPr>
          <w:b/>
          <w:bCs/>
          <w:lang w:val="en-GB"/>
        </w:rPr>
      </w:pPr>
    </w:p>
    <w:p w14:paraId="298703CF" w14:textId="77777777" w:rsidR="00DD2989" w:rsidRPr="00DD2989" w:rsidRDefault="00DD2989" w:rsidP="00DD2989">
      <w:pPr>
        <w:rPr>
          <w:b/>
          <w:bCs/>
          <w:lang w:val="en-GB"/>
        </w:rPr>
      </w:pPr>
      <w:r w:rsidRPr="00DD2989">
        <w:rPr>
          <w:b/>
          <w:bCs/>
          <w:lang w:val="en-GB"/>
        </w:rPr>
        <w:t>### Week 11: Ethics in Data Science</w:t>
      </w:r>
    </w:p>
    <w:p w14:paraId="3BA9DB37" w14:textId="77777777" w:rsidR="00DD2989" w:rsidRPr="00DD2989" w:rsidRDefault="00DD2989" w:rsidP="00DD2989">
      <w:pPr>
        <w:rPr>
          <w:b/>
          <w:bCs/>
          <w:lang w:val="en-GB"/>
        </w:rPr>
      </w:pPr>
    </w:p>
    <w:p w14:paraId="7E4B9D9A" w14:textId="77777777" w:rsidR="00DD2989" w:rsidRPr="00DD2989" w:rsidRDefault="00DD2989" w:rsidP="00DD2989">
      <w:pPr>
        <w:rPr>
          <w:b/>
          <w:bCs/>
          <w:lang w:val="en-GB"/>
        </w:rPr>
      </w:pPr>
      <w:r w:rsidRPr="00DD2989">
        <w:rPr>
          <w:b/>
          <w:bCs/>
          <w:lang w:val="en-GB"/>
        </w:rPr>
        <w:t>#### Importance of Ethics in Data Science</w:t>
      </w:r>
    </w:p>
    <w:p w14:paraId="35EA07DE" w14:textId="77777777" w:rsidR="00DD2989" w:rsidRPr="00DD2989" w:rsidRDefault="00DD2989" w:rsidP="00DD2989">
      <w:pPr>
        <w:rPr>
          <w:b/>
          <w:bCs/>
          <w:lang w:val="en-GB"/>
        </w:rPr>
      </w:pPr>
      <w:r w:rsidRPr="00DD2989">
        <w:rPr>
          <w:b/>
          <w:bCs/>
          <w:lang w:val="en-GB"/>
        </w:rPr>
        <w:t>- **Concept**: Ensuring responsible and ethical use of data.</w:t>
      </w:r>
    </w:p>
    <w:p w14:paraId="6E3CB147" w14:textId="77777777" w:rsidR="00DD2989" w:rsidRPr="00DD2989" w:rsidRDefault="00DD2989" w:rsidP="00DD2989">
      <w:pPr>
        <w:rPr>
          <w:b/>
          <w:bCs/>
          <w:lang w:val="en-GB"/>
        </w:rPr>
      </w:pPr>
      <w:r w:rsidRPr="00DD2989">
        <w:rPr>
          <w:b/>
          <w:bCs/>
          <w:lang w:val="en-GB"/>
        </w:rPr>
        <w:lastRenderedPageBreak/>
        <w:t>- **Outcome**: Recognize the importance of ethics in data science.</w:t>
      </w:r>
    </w:p>
    <w:p w14:paraId="2969E4A2" w14:textId="77777777" w:rsidR="00DD2989" w:rsidRPr="00DD2989" w:rsidRDefault="00DD2989" w:rsidP="00DD2989">
      <w:pPr>
        <w:rPr>
          <w:b/>
          <w:bCs/>
          <w:lang w:val="en-GB"/>
        </w:rPr>
      </w:pPr>
    </w:p>
    <w:p w14:paraId="5E74EDCC" w14:textId="77777777" w:rsidR="00DD2989" w:rsidRPr="00DD2989" w:rsidRDefault="00DD2989" w:rsidP="00DD2989">
      <w:pPr>
        <w:rPr>
          <w:b/>
          <w:bCs/>
          <w:lang w:val="en-GB"/>
        </w:rPr>
      </w:pPr>
      <w:r w:rsidRPr="00DD2989">
        <w:rPr>
          <w:b/>
          <w:bCs/>
          <w:lang w:val="en-GB"/>
        </w:rPr>
        <w:t>#### Data Privacy and Security</w:t>
      </w:r>
    </w:p>
    <w:p w14:paraId="46D387DF" w14:textId="77777777" w:rsidR="00DD2989" w:rsidRPr="00DD2989" w:rsidRDefault="00DD2989" w:rsidP="00DD2989">
      <w:pPr>
        <w:rPr>
          <w:b/>
          <w:bCs/>
          <w:lang w:val="en-GB"/>
        </w:rPr>
      </w:pPr>
      <w:r w:rsidRPr="00DD2989">
        <w:rPr>
          <w:b/>
          <w:bCs/>
          <w:lang w:val="en-GB"/>
        </w:rPr>
        <w:t>- **Principles**: Protecting sensitive data, ensuring confidentiality.</w:t>
      </w:r>
    </w:p>
    <w:p w14:paraId="3C104AE8" w14:textId="77777777" w:rsidR="00DD2989" w:rsidRPr="00DD2989" w:rsidRDefault="00DD2989" w:rsidP="00DD2989">
      <w:pPr>
        <w:rPr>
          <w:b/>
          <w:bCs/>
          <w:lang w:val="en-GB"/>
        </w:rPr>
      </w:pPr>
      <w:r w:rsidRPr="00DD2989">
        <w:rPr>
          <w:b/>
          <w:bCs/>
          <w:lang w:val="en-GB"/>
        </w:rPr>
        <w:t>- **Outcome**: Implement data privacy and security measures.</w:t>
      </w:r>
    </w:p>
    <w:p w14:paraId="58167867" w14:textId="77777777" w:rsidR="00DD2989" w:rsidRPr="00DD2989" w:rsidRDefault="00DD2989" w:rsidP="00DD2989">
      <w:pPr>
        <w:rPr>
          <w:b/>
          <w:bCs/>
          <w:lang w:val="en-GB"/>
        </w:rPr>
      </w:pPr>
    </w:p>
    <w:p w14:paraId="7115E440" w14:textId="77777777" w:rsidR="00DD2989" w:rsidRPr="00DD2989" w:rsidRDefault="00DD2989" w:rsidP="00DD2989">
      <w:pPr>
        <w:rPr>
          <w:b/>
          <w:bCs/>
          <w:lang w:val="en-GB"/>
        </w:rPr>
      </w:pPr>
      <w:r w:rsidRPr="00DD2989">
        <w:rPr>
          <w:b/>
          <w:bCs/>
          <w:lang w:val="en-GB"/>
        </w:rPr>
        <w:t>#### Bias and Fairness in Algorithms</w:t>
      </w:r>
    </w:p>
    <w:p w14:paraId="6FE26D79" w14:textId="77777777" w:rsidR="00DD2989" w:rsidRPr="00DD2989" w:rsidRDefault="00DD2989" w:rsidP="00DD2989">
      <w:pPr>
        <w:rPr>
          <w:b/>
          <w:bCs/>
          <w:lang w:val="en-GB"/>
        </w:rPr>
      </w:pPr>
      <w:r w:rsidRPr="00DD2989">
        <w:rPr>
          <w:b/>
          <w:bCs/>
          <w:lang w:val="en-GB"/>
        </w:rPr>
        <w:t>- **Concept**: Avoiding discriminatory practices in algorithm design.</w:t>
      </w:r>
    </w:p>
    <w:p w14:paraId="5C8EAF78" w14:textId="77777777" w:rsidR="00DD2989" w:rsidRPr="00DD2989" w:rsidRDefault="00DD2989" w:rsidP="00DD2989">
      <w:pPr>
        <w:rPr>
          <w:b/>
          <w:bCs/>
          <w:lang w:val="en-GB"/>
        </w:rPr>
      </w:pPr>
      <w:r w:rsidRPr="00DD2989">
        <w:rPr>
          <w:b/>
          <w:bCs/>
          <w:lang w:val="en-GB"/>
        </w:rPr>
        <w:t>- **Outcome**: Ensure fairness in data science practices.</w:t>
      </w:r>
    </w:p>
    <w:p w14:paraId="68EE79D0" w14:textId="77777777" w:rsidR="00DD2989" w:rsidRPr="00DD2989" w:rsidRDefault="00DD2989" w:rsidP="00DD2989">
      <w:pPr>
        <w:rPr>
          <w:b/>
          <w:bCs/>
          <w:lang w:val="en-GB"/>
        </w:rPr>
      </w:pPr>
    </w:p>
    <w:p w14:paraId="1FC41DFF" w14:textId="77777777" w:rsidR="00DD2989" w:rsidRPr="00DD2989" w:rsidRDefault="00DD2989" w:rsidP="00DD2989">
      <w:pPr>
        <w:rPr>
          <w:b/>
          <w:bCs/>
          <w:lang w:val="en-GB"/>
        </w:rPr>
      </w:pPr>
      <w:r w:rsidRPr="00DD2989">
        <w:rPr>
          <w:b/>
          <w:bCs/>
          <w:lang w:val="en-GB"/>
        </w:rPr>
        <w:t>#### Ethical Data Collection and Usage</w:t>
      </w:r>
    </w:p>
    <w:p w14:paraId="41BF75A9" w14:textId="77777777" w:rsidR="00DD2989" w:rsidRPr="00DD2989" w:rsidRDefault="00DD2989" w:rsidP="00DD2989">
      <w:pPr>
        <w:rPr>
          <w:b/>
          <w:bCs/>
          <w:lang w:val="en-GB"/>
        </w:rPr>
      </w:pPr>
      <w:r w:rsidRPr="00DD2989">
        <w:rPr>
          <w:b/>
          <w:bCs/>
          <w:lang w:val="en-GB"/>
        </w:rPr>
        <w:t>- **Principles**: Informed consent, transparency.</w:t>
      </w:r>
    </w:p>
    <w:p w14:paraId="6911ACCF" w14:textId="77777777" w:rsidR="00DD2989" w:rsidRPr="00DD2989" w:rsidRDefault="00DD2989" w:rsidP="00DD2989">
      <w:pPr>
        <w:rPr>
          <w:b/>
          <w:bCs/>
          <w:lang w:val="en-GB"/>
        </w:rPr>
      </w:pPr>
      <w:r w:rsidRPr="00DD2989">
        <w:rPr>
          <w:b/>
          <w:bCs/>
          <w:lang w:val="en-GB"/>
        </w:rPr>
        <w:t>- **Outcome**: Follow ethical guidelines in data collection and usage.</w:t>
      </w:r>
    </w:p>
    <w:p w14:paraId="661F67ED" w14:textId="77777777" w:rsidR="00DD2989" w:rsidRPr="00DD2989" w:rsidRDefault="00DD2989" w:rsidP="00DD2989">
      <w:pPr>
        <w:rPr>
          <w:b/>
          <w:bCs/>
          <w:lang w:val="en-GB"/>
        </w:rPr>
      </w:pPr>
    </w:p>
    <w:p w14:paraId="5DE2CA0F" w14:textId="77777777" w:rsidR="00DD2989" w:rsidRPr="00DD2989" w:rsidRDefault="00DD2989" w:rsidP="00DD2989">
      <w:pPr>
        <w:rPr>
          <w:b/>
          <w:bCs/>
          <w:lang w:val="en-GB"/>
        </w:rPr>
      </w:pPr>
      <w:r w:rsidRPr="00DD2989">
        <w:rPr>
          <w:b/>
          <w:bCs/>
          <w:lang w:val="en-GB"/>
        </w:rPr>
        <w:t>#### Case Studies on Ethical Issues</w:t>
      </w:r>
    </w:p>
    <w:p w14:paraId="606E8EEB" w14:textId="77777777" w:rsidR="00DD2989" w:rsidRPr="00DD2989" w:rsidRDefault="00DD2989" w:rsidP="00DD2989">
      <w:pPr>
        <w:rPr>
          <w:b/>
          <w:bCs/>
          <w:lang w:val="en-GB"/>
        </w:rPr>
      </w:pPr>
      <w:r w:rsidRPr="00DD2989">
        <w:rPr>
          <w:b/>
          <w:bCs/>
          <w:lang w:val="en-GB"/>
        </w:rPr>
        <w:t>- **Examples**: Privacy breaches, biased algorithms.</w:t>
      </w:r>
    </w:p>
    <w:p w14:paraId="0C6DB5AD" w14:textId="77777777" w:rsidR="00DD2989" w:rsidRPr="00DD2989" w:rsidRDefault="00DD2989" w:rsidP="00DD2989">
      <w:pPr>
        <w:rPr>
          <w:b/>
          <w:bCs/>
          <w:lang w:val="en-GB"/>
        </w:rPr>
      </w:pPr>
      <w:r w:rsidRPr="00DD2989">
        <w:rPr>
          <w:b/>
          <w:bCs/>
          <w:lang w:val="en-GB"/>
        </w:rPr>
        <w:t>- **Outcome**: Learn from real-world ethical issues.</w:t>
      </w:r>
    </w:p>
    <w:p w14:paraId="67DF5B54" w14:textId="77777777" w:rsidR="00DD2989" w:rsidRPr="00DD2989" w:rsidRDefault="00DD2989" w:rsidP="00DD2989">
      <w:pPr>
        <w:rPr>
          <w:b/>
          <w:bCs/>
          <w:lang w:val="en-GB"/>
        </w:rPr>
      </w:pPr>
    </w:p>
    <w:p w14:paraId="7EBF892B" w14:textId="77777777" w:rsidR="00DD2989" w:rsidRPr="00DD2989" w:rsidRDefault="00DD2989" w:rsidP="00DD2989">
      <w:pPr>
        <w:rPr>
          <w:b/>
          <w:bCs/>
          <w:lang w:val="en-GB"/>
        </w:rPr>
      </w:pPr>
      <w:r w:rsidRPr="00DD2989">
        <w:rPr>
          <w:b/>
          <w:bCs/>
          <w:lang w:val="en-GB"/>
        </w:rPr>
        <w:t>#### Regulatory Frameworks and Compliance</w:t>
      </w:r>
    </w:p>
    <w:p w14:paraId="14FE26CB" w14:textId="77777777" w:rsidR="00DD2989" w:rsidRPr="00DD2989" w:rsidRDefault="00DD2989" w:rsidP="00DD2989">
      <w:pPr>
        <w:rPr>
          <w:b/>
          <w:bCs/>
          <w:lang w:val="en-GB"/>
        </w:rPr>
      </w:pPr>
      <w:r w:rsidRPr="00DD2989">
        <w:rPr>
          <w:b/>
          <w:bCs/>
          <w:lang w:val="en-GB"/>
        </w:rPr>
        <w:t>- **Regulations**: GDPR, CCPA.</w:t>
      </w:r>
    </w:p>
    <w:p w14:paraId="7522EA12" w14:textId="77777777" w:rsidR="00DD2989" w:rsidRPr="00DD2989" w:rsidRDefault="00DD2989" w:rsidP="00DD2989">
      <w:pPr>
        <w:rPr>
          <w:b/>
          <w:bCs/>
          <w:lang w:val="en-GB"/>
        </w:rPr>
      </w:pPr>
      <w:r w:rsidRPr="00DD2989">
        <w:rPr>
          <w:b/>
          <w:bCs/>
          <w:lang w:val="en-GB"/>
        </w:rPr>
        <w:t>- **Outcome**: Comply with regulatory frameworks.</w:t>
      </w:r>
    </w:p>
    <w:p w14:paraId="577ABACF" w14:textId="77777777" w:rsidR="00DD2989" w:rsidRPr="00DD2989" w:rsidRDefault="00DD2989" w:rsidP="00DD2989">
      <w:pPr>
        <w:rPr>
          <w:b/>
          <w:bCs/>
          <w:lang w:val="en-GB"/>
        </w:rPr>
      </w:pPr>
    </w:p>
    <w:p w14:paraId="1A5D8439" w14:textId="77777777" w:rsidR="00DD2989" w:rsidRPr="00DD2989" w:rsidRDefault="00DD2989" w:rsidP="00DD2989">
      <w:pPr>
        <w:rPr>
          <w:b/>
          <w:bCs/>
          <w:lang w:val="en-GB"/>
        </w:rPr>
      </w:pPr>
      <w:r w:rsidRPr="00DD2989">
        <w:rPr>
          <w:b/>
          <w:bCs/>
          <w:lang w:val="en-GB"/>
        </w:rPr>
        <w:t>---</w:t>
      </w:r>
    </w:p>
    <w:p w14:paraId="10A63D33" w14:textId="77777777" w:rsidR="00DD2989" w:rsidRPr="00DD2989" w:rsidRDefault="00DD2989" w:rsidP="00DD2989">
      <w:pPr>
        <w:rPr>
          <w:b/>
          <w:bCs/>
          <w:lang w:val="en-GB"/>
        </w:rPr>
      </w:pPr>
    </w:p>
    <w:p w14:paraId="548693BC" w14:textId="77777777" w:rsidR="00DD2989" w:rsidRPr="00DD2989" w:rsidRDefault="00DD2989" w:rsidP="00DD2989">
      <w:pPr>
        <w:rPr>
          <w:b/>
          <w:bCs/>
          <w:lang w:val="en-GB"/>
        </w:rPr>
      </w:pPr>
      <w:r w:rsidRPr="00DD2989">
        <w:rPr>
          <w:b/>
          <w:bCs/>
          <w:lang w:val="en-GB"/>
        </w:rPr>
        <w:t>### Week 12: Capstone Project: Application of Data Science Concepts</w:t>
      </w:r>
    </w:p>
    <w:p w14:paraId="49DE74B4" w14:textId="77777777" w:rsidR="00DD2989" w:rsidRPr="00DD2989" w:rsidRDefault="00DD2989" w:rsidP="00DD2989">
      <w:pPr>
        <w:rPr>
          <w:b/>
          <w:bCs/>
          <w:lang w:val="en-GB"/>
        </w:rPr>
      </w:pPr>
    </w:p>
    <w:p w14:paraId="762FFC52" w14:textId="77777777" w:rsidR="00DD2989" w:rsidRPr="00DD2989" w:rsidRDefault="00DD2989" w:rsidP="00DD2989">
      <w:pPr>
        <w:rPr>
          <w:b/>
          <w:bCs/>
          <w:lang w:val="en-GB"/>
        </w:rPr>
      </w:pPr>
      <w:r w:rsidRPr="00DD2989">
        <w:rPr>
          <w:b/>
          <w:bCs/>
          <w:lang w:val="en-GB"/>
        </w:rPr>
        <w:lastRenderedPageBreak/>
        <w:t>#### Project Proposal and Planning</w:t>
      </w:r>
    </w:p>
    <w:p w14:paraId="29EFDB50" w14:textId="77777777" w:rsidR="00DD2989" w:rsidRPr="00DD2989" w:rsidRDefault="00DD2989" w:rsidP="00DD2989">
      <w:pPr>
        <w:rPr>
          <w:b/>
          <w:bCs/>
          <w:lang w:val="en-GB"/>
        </w:rPr>
      </w:pPr>
      <w:r w:rsidRPr="00DD2989">
        <w:rPr>
          <w:b/>
          <w:bCs/>
          <w:lang w:val="en-GB"/>
        </w:rPr>
        <w:t>- **Steps**: Define the problem, objectives, deliverables.</w:t>
      </w:r>
    </w:p>
    <w:p w14:paraId="71BD59E9" w14:textId="77777777" w:rsidR="00DD2989" w:rsidRPr="00DD2989" w:rsidRDefault="00DD2989" w:rsidP="00DD2989">
      <w:pPr>
        <w:rPr>
          <w:b/>
          <w:bCs/>
          <w:lang w:val="en-GB"/>
        </w:rPr>
      </w:pPr>
      <w:r w:rsidRPr="00DD2989">
        <w:rPr>
          <w:b/>
          <w:bCs/>
          <w:lang w:val="en-GB"/>
        </w:rPr>
        <w:t>- **Outcome**: Plan and propose a data science project.</w:t>
      </w:r>
    </w:p>
    <w:p w14:paraId="082F3549" w14:textId="77777777" w:rsidR="00DD2989" w:rsidRPr="00DD2989" w:rsidRDefault="00DD2989" w:rsidP="00DD2989">
      <w:pPr>
        <w:rPr>
          <w:b/>
          <w:bCs/>
          <w:lang w:val="en-GB"/>
        </w:rPr>
      </w:pPr>
    </w:p>
    <w:p w14:paraId="161BEBE4" w14:textId="77777777" w:rsidR="00DD2989" w:rsidRPr="00DD2989" w:rsidRDefault="00DD2989" w:rsidP="00DD2989">
      <w:pPr>
        <w:rPr>
          <w:b/>
          <w:bCs/>
          <w:lang w:val="en-GB"/>
        </w:rPr>
      </w:pPr>
      <w:r w:rsidRPr="00DD2989">
        <w:rPr>
          <w:b/>
          <w:bCs/>
          <w:lang w:val="en-GB"/>
        </w:rPr>
        <w:t>#### Data Collection and Preprocessing</w:t>
      </w:r>
    </w:p>
    <w:p w14:paraId="48355069" w14:textId="77777777" w:rsidR="00DD2989" w:rsidRPr="00DD2989" w:rsidRDefault="00DD2989" w:rsidP="00DD2989">
      <w:pPr>
        <w:rPr>
          <w:b/>
          <w:bCs/>
          <w:lang w:val="en-GB"/>
        </w:rPr>
      </w:pPr>
      <w:r w:rsidRPr="00DD2989">
        <w:rPr>
          <w:b/>
          <w:bCs/>
          <w:lang w:val="en-GB"/>
        </w:rPr>
        <w:t>- **Steps**: Collect data, clean data, preprocess data.</w:t>
      </w:r>
    </w:p>
    <w:p w14:paraId="405AAA08" w14:textId="77777777" w:rsidR="00DD2989" w:rsidRPr="00DD2989" w:rsidRDefault="00DD2989" w:rsidP="00DD2989">
      <w:pPr>
        <w:rPr>
          <w:b/>
          <w:bCs/>
          <w:lang w:val="en-GB"/>
        </w:rPr>
      </w:pPr>
      <w:r w:rsidRPr="00DD2989">
        <w:rPr>
          <w:b/>
          <w:bCs/>
          <w:lang w:val="en-GB"/>
        </w:rPr>
        <w:t>- **Outcome**: Prepare data for analysis.</w:t>
      </w:r>
    </w:p>
    <w:p w14:paraId="7139BF3C" w14:textId="77777777" w:rsidR="00DD2989" w:rsidRPr="00DD2989" w:rsidRDefault="00DD2989" w:rsidP="00DD2989">
      <w:pPr>
        <w:rPr>
          <w:b/>
          <w:bCs/>
          <w:lang w:val="en-GB"/>
        </w:rPr>
      </w:pPr>
    </w:p>
    <w:p w14:paraId="4F6A41D4" w14:textId="77777777" w:rsidR="00DD2989" w:rsidRPr="00DD2989" w:rsidRDefault="00DD2989" w:rsidP="00DD2989">
      <w:pPr>
        <w:rPr>
          <w:b/>
          <w:bCs/>
          <w:lang w:val="en-GB"/>
        </w:rPr>
      </w:pPr>
      <w:r w:rsidRPr="00DD2989">
        <w:rPr>
          <w:b/>
          <w:bCs/>
          <w:lang w:val="en-GB"/>
        </w:rPr>
        <w:t>#### Exploratory Data Analysis</w:t>
      </w:r>
    </w:p>
    <w:p w14:paraId="3A6C448C" w14:textId="77777777" w:rsidR="00DD2989" w:rsidRPr="00DD2989" w:rsidRDefault="00DD2989" w:rsidP="00DD2989">
      <w:pPr>
        <w:rPr>
          <w:b/>
          <w:bCs/>
          <w:lang w:val="en-GB"/>
        </w:rPr>
      </w:pPr>
      <w:r w:rsidRPr="00DD2989">
        <w:rPr>
          <w:b/>
          <w:bCs/>
          <w:lang w:val="en-GB"/>
        </w:rPr>
        <w:t>- **Techniques**: Summary statistics, visualizations.</w:t>
      </w:r>
    </w:p>
    <w:p w14:paraId="668E833A" w14:textId="77777777" w:rsidR="00DD2989" w:rsidRPr="00DD2989" w:rsidRDefault="00DD2989" w:rsidP="00DD2989">
      <w:pPr>
        <w:rPr>
          <w:b/>
          <w:bCs/>
          <w:lang w:val="en-GB"/>
        </w:rPr>
      </w:pPr>
      <w:r w:rsidRPr="00DD2989">
        <w:rPr>
          <w:b/>
          <w:bCs/>
          <w:lang w:val="en-GB"/>
        </w:rPr>
        <w:t>- **Outcome**: Perform EDA on the collected data.</w:t>
      </w:r>
    </w:p>
    <w:p w14:paraId="044D3625" w14:textId="77777777" w:rsidR="00DD2989" w:rsidRPr="00DD2989" w:rsidRDefault="00DD2989" w:rsidP="00DD2989">
      <w:pPr>
        <w:rPr>
          <w:b/>
          <w:bCs/>
          <w:lang w:val="en-GB"/>
        </w:rPr>
      </w:pPr>
    </w:p>
    <w:p w14:paraId="2122D667" w14:textId="77777777" w:rsidR="00DD2989" w:rsidRPr="00DD2989" w:rsidRDefault="00DD2989" w:rsidP="00DD2989">
      <w:pPr>
        <w:rPr>
          <w:b/>
          <w:bCs/>
          <w:lang w:val="en-GB"/>
        </w:rPr>
      </w:pPr>
      <w:r w:rsidRPr="00DD2989">
        <w:rPr>
          <w:b/>
          <w:bCs/>
          <w:lang w:val="en-GB"/>
        </w:rPr>
        <w:t>#### Model Building and Evaluation</w:t>
      </w:r>
    </w:p>
    <w:p w14:paraId="5087E04B" w14:textId="77777777" w:rsidR="00DD2989" w:rsidRPr="00DD2989" w:rsidRDefault="00DD2989" w:rsidP="00DD2989">
      <w:pPr>
        <w:rPr>
          <w:b/>
          <w:bCs/>
          <w:lang w:val="en-GB"/>
        </w:rPr>
      </w:pPr>
      <w:r w:rsidRPr="00DD2989">
        <w:rPr>
          <w:b/>
          <w:bCs/>
          <w:lang w:val="en-GB"/>
        </w:rPr>
        <w:t>- **Steps**: Train models, evaluate models.</w:t>
      </w:r>
    </w:p>
    <w:p w14:paraId="07B483E7" w14:textId="77777777" w:rsidR="00DD2989" w:rsidRPr="00DD2989" w:rsidRDefault="00DD2989" w:rsidP="00DD2989">
      <w:pPr>
        <w:rPr>
          <w:b/>
          <w:bCs/>
          <w:lang w:val="en-GB"/>
        </w:rPr>
      </w:pPr>
      <w:r w:rsidRPr="00DD2989">
        <w:rPr>
          <w:b/>
          <w:bCs/>
          <w:lang w:val="en-GB"/>
        </w:rPr>
        <w:t>- **Outcome**: Build and evaluate machine learning models.</w:t>
      </w:r>
    </w:p>
    <w:p w14:paraId="3334E28D" w14:textId="77777777" w:rsidR="00DD2989" w:rsidRPr="00DD2989" w:rsidRDefault="00DD2989" w:rsidP="00DD2989">
      <w:pPr>
        <w:rPr>
          <w:b/>
          <w:bCs/>
          <w:lang w:val="en-GB"/>
        </w:rPr>
      </w:pPr>
    </w:p>
    <w:p w14:paraId="0EE40674" w14:textId="77777777" w:rsidR="00DD2989" w:rsidRPr="00DD2989" w:rsidRDefault="00DD2989" w:rsidP="00DD2989">
      <w:pPr>
        <w:rPr>
          <w:b/>
          <w:bCs/>
          <w:lang w:val="en-GB"/>
        </w:rPr>
      </w:pPr>
      <w:r w:rsidRPr="00DD2989">
        <w:rPr>
          <w:b/>
          <w:bCs/>
          <w:lang w:val="en-GB"/>
        </w:rPr>
        <w:t>#### Data Visualization and Reporting</w:t>
      </w:r>
    </w:p>
    <w:p w14:paraId="5CD851B4" w14:textId="77777777" w:rsidR="00DD2989" w:rsidRPr="00DD2989" w:rsidRDefault="00DD2989" w:rsidP="00DD2989">
      <w:pPr>
        <w:rPr>
          <w:b/>
          <w:bCs/>
          <w:lang w:val="en-GB"/>
        </w:rPr>
      </w:pPr>
      <w:r w:rsidRPr="00DD2989">
        <w:rPr>
          <w:b/>
          <w:bCs/>
          <w:lang w:val="en-GB"/>
        </w:rPr>
        <w:t>- **Steps**: Create visualizations, compile reports.</w:t>
      </w:r>
    </w:p>
    <w:p w14:paraId="71C33DC1" w14:textId="77777777" w:rsidR="00DD2989" w:rsidRPr="00DD2989" w:rsidRDefault="00DD2989" w:rsidP="00DD2989">
      <w:pPr>
        <w:rPr>
          <w:b/>
          <w:bCs/>
          <w:lang w:val="en-GB"/>
        </w:rPr>
      </w:pPr>
      <w:r w:rsidRPr="00DD2989">
        <w:rPr>
          <w:b/>
          <w:bCs/>
          <w:lang w:val="en-GB"/>
        </w:rPr>
        <w:t>- **Outcome**: Visualize and report findings.</w:t>
      </w:r>
    </w:p>
    <w:p w14:paraId="6A250D5F" w14:textId="77777777" w:rsidR="00DD2989" w:rsidRPr="00DD2989" w:rsidRDefault="00DD2989" w:rsidP="00DD2989">
      <w:pPr>
        <w:rPr>
          <w:b/>
          <w:bCs/>
          <w:lang w:val="en-GB"/>
        </w:rPr>
      </w:pPr>
    </w:p>
    <w:p w14:paraId="2A7EE3E2" w14:textId="77777777" w:rsidR="00DD2989" w:rsidRPr="00DD2989" w:rsidRDefault="00DD2989" w:rsidP="00DD2989">
      <w:pPr>
        <w:rPr>
          <w:b/>
          <w:bCs/>
          <w:lang w:val="en-GB"/>
        </w:rPr>
      </w:pPr>
      <w:r w:rsidRPr="00DD2989">
        <w:rPr>
          <w:b/>
          <w:bCs/>
          <w:lang w:val="en-GB"/>
        </w:rPr>
        <w:t>#### Presentation and Peer Review</w:t>
      </w:r>
    </w:p>
    <w:p w14:paraId="60F91DEE" w14:textId="77777777" w:rsidR="00DD2989" w:rsidRPr="00DD2989" w:rsidRDefault="00DD2989" w:rsidP="00DD2989">
      <w:pPr>
        <w:rPr>
          <w:b/>
          <w:bCs/>
          <w:lang w:val="en-GB"/>
        </w:rPr>
      </w:pPr>
      <w:r w:rsidRPr="00DD2989">
        <w:rPr>
          <w:b/>
          <w:bCs/>
          <w:lang w:val="en-GB"/>
        </w:rPr>
        <w:t>- **Steps**: Present project, receive feedback.</w:t>
      </w:r>
    </w:p>
    <w:p w14:paraId="4FFE2294" w14:textId="77777777" w:rsidR="00DD2989" w:rsidRPr="00DD2989" w:rsidRDefault="00DD2989" w:rsidP="00DD2989">
      <w:pPr>
        <w:rPr>
          <w:b/>
          <w:bCs/>
          <w:lang w:val="en-GB"/>
        </w:rPr>
      </w:pPr>
      <w:r w:rsidRPr="00DD2989">
        <w:rPr>
          <w:b/>
          <w:bCs/>
          <w:lang w:val="en-GB"/>
        </w:rPr>
        <w:t>- **Outcome**: Present and defend the project effectively.</w:t>
      </w:r>
    </w:p>
    <w:p w14:paraId="63816FEA" w14:textId="77777777" w:rsidR="00DD2989" w:rsidRPr="00DD2989" w:rsidRDefault="00DD2989" w:rsidP="00DD2989">
      <w:pPr>
        <w:rPr>
          <w:b/>
          <w:bCs/>
          <w:lang w:val="en-GB"/>
        </w:rPr>
      </w:pPr>
    </w:p>
    <w:p w14:paraId="77AF5047" w14:textId="77777777" w:rsidR="00DD2989" w:rsidRPr="00DD2989" w:rsidRDefault="00DD2989" w:rsidP="00DD2989">
      <w:pPr>
        <w:rPr>
          <w:b/>
          <w:bCs/>
          <w:lang w:val="en-GB"/>
        </w:rPr>
      </w:pPr>
      <w:r w:rsidRPr="00DD2989">
        <w:rPr>
          <w:b/>
          <w:bCs/>
          <w:lang w:val="en-GB"/>
        </w:rPr>
        <w:t>---</w:t>
      </w:r>
    </w:p>
    <w:p w14:paraId="1BA79FB1" w14:textId="77777777" w:rsidR="00DD2989" w:rsidRPr="00DD2989" w:rsidRDefault="00DD2989" w:rsidP="00DD2989">
      <w:pPr>
        <w:rPr>
          <w:b/>
          <w:bCs/>
          <w:lang w:val="en-GB"/>
        </w:rPr>
      </w:pPr>
    </w:p>
    <w:p w14:paraId="0ECF9D2D" w14:textId="7CC17BB3" w:rsidR="008572D9" w:rsidRPr="003D3376" w:rsidRDefault="00DD2989" w:rsidP="008572D9">
      <w:pPr>
        <w:rPr>
          <w:lang w:val="en-GB"/>
        </w:rPr>
      </w:pPr>
      <w:r w:rsidRPr="00DD2989">
        <w:rPr>
          <w:b/>
          <w:bCs/>
          <w:lang w:val="en-GB"/>
        </w:rPr>
        <w:lastRenderedPageBreak/>
        <w:t>This completes the detailed content for each session of the 12-week 'Introduction to Data Science' course. Each session is designed to be comprehensive, engaging, and suitable for a 1-hour duration.</w:t>
      </w:r>
    </w:p>
    <w:p w14:paraId="64E8D568" w14:textId="77777777" w:rsidR="00C9075F" w:rsidRDefault="003A586E">
      <w:pPr>
        <w:pStyle w:val="Heading1"/>
      </w:pPr>
      <w:r>
        <w:t>Collect and organize additional content to complement the main course material. Include references, books, websites, articles, and industry-related resources.</w:t>
      </w:r>
    </w:p>
    <w:p w14:paraId="1A6A456F" w14:textId="77777777" w:rsidR="00B36261" w:rsidRPr="00B36261" w:rsidRDefault="00B36261" w:rsidP="00B36261">
      <w:pPr>
        <w:rPr>
          <w:b/>
          <w:bCs/>
          <w:lang w:val="en-GB"/>
        </w:rPr>
      </w:pPr>
      <w:r w:rsidRPr="00B36261">
        <w:rPr>
          <w:b/>
          <w:bCs/>
          <w:lang w:val="en-GB"/>
        </w:rPr>
        <w:t>### Week 1: Introduction to Data Science and Its Applications</w:t>
      </w:r>
    </w:p>
    <w:p w14:paraId="79F67CE7" w14:textId="77777777" w:rsidR="00B36261" w:rsidRPr="00B36261" w:rsidRDefault="00B36261" w:rsidP="00B36261">
      <w:pPr>
        <w:rPr>
          <w:b/>
          <w:bCs/>
          <w:lang w:val="en-GB"/>
        </w:rPr>
      </w:pPr>
      <w:r w:rsidRPr="00B36261">
        <w:rPr>
          <w:b/>
          <w:bCs/>
          <w:lang w:val="en-GB"/>
        </w:rPr>
        <w:t>#### Visuals:</w:t>
      </w:r>
    </w:p>
    <w:p w14:paraId="002291FF" w14:textId="77777777" w:rsidR="00B36261" w:rsidRPr="00B36261" w:rsidRDefault="00B36261" w:rsidP="00B36261">
      <w:pPr>
        <w:rPr>
          <w:b/>
          <w:bCs/>
          <w:lang w:val="en-GB"/>
        </w:rPr>
      </w:pPr>
      <w:r w:rsidRPr="00B36261">
        <w:rPr>
          <w:b/>
          <w:bCs/>
          <w:lang w:val="en-GB"/>
        </w:rPr>
        <w:t>1. **Infographic on Data Science Process:** [Infographic Link](</w:t>
      </w:r>
      <w:hyperlink r:id="rId6" w:tgtFrame="_blank" w:history="1">
        <w:r w:rsidRPr="00B36261">
          <w:rPr>
            <w:rStyle w:val="Hyperlink"/>
            <w:b/>
            <w:bCs/>
            <w:lang w:val="en-GB"/>
          </w:rPr>
          <w:t>https://www.datasciencecentral.com/profiles/blogs/the-data-science-process</w:t>
        </w:r>
      </w:hyperlink>
      <w:r w:rsidRPr="00B36261">
        <w:rPr>
          <w:b/>
          <w:bCs/>
          <w:lang w:val="en-GB"/>
        </w:rPr>
        <w:t>)</w:t>
      </w:r>
    </w:p>
    <w:p w14:paraId="4947A2A7" w14:textId="77777777" w:rsidR="00B36261" w:rsidRPr="00B36261" w:rsidRDefault="00B36261" w:rsidP="00B36261">
      <w:pPr>
        <w:rPr>
          <w:b/>
          <w:bCs/>
          <w:lang w:val="en-GB"/>
        </w:rPr>
      </w:pPr>
      <w:r w:rsidRPr="00B36261">
        <w:rPr>
          <w:b/>
          <w:bCs/>
          <w:lang w:val="en-GB"/>
        </w:rPr>
        <w:t>2. **Chart on Data Science Roles:** [Roles Chart](</w:t>
      </w:r>
      <w:hyperlink r:id="rId7" w:tgtFrame="_blank" w:history="1">
        <w:r w:rsidRPr="00B36261">
          <w:rPr>
            <w:rStyle w:val="Hyperlink"/>
            <w:b/>
            <w:bCs/>
            <w:lang w:val="en-GB"/>
          </w:rPr>
          <w:t>https://towardsdatascience.com/data-science-roles-explained-in-simple-english-a18de8a6b8d3</w:t>
        </w:r>
      </w:hyperlink>
      <w:r w:rsidRPr="00B36261">
        <w:rPr>
          <w:b/>
          <w:bCs/>
          <w:lang w:val="en-GB"/>
        </w:rPr>
        <w:t>)</w:t>
      </w:r>
    </w:p>
    <w:p w14:paraId="5C37B14A" w14:textId="77777777" w:rsidR="00B36261" w:rsidRPr="00B36261" w:rsidRDefault="00B36261" w:rsidP="00B36261">
      <w:pPr>
        <w:rPr>
          <w:b/>
          <w:bCs/>
          <w:lang w:val="en-GB"/>
        </w:rPr>
      </w:pPr>
    </w:p>
    <w:p w14:paraId="5F995D31" w14:textId="77777777" w:rsidR="00B36261" w:rsidRPr="00B36261" w:rsidRDefault="00B36261" w:rsidP="00B36261">
      <w:pPr>
        <w:rPr>
          <w:b/>
          <w:bCs/>
          <w:lang w:val="en-GB"/>
        </w:rPr>
      </w:pPr>
      <w:r w:rsidRPr="00B36261">
        <w:rPr>
          <w:b/>
          <w:bCs/>
          <w:lang w:val="en-GB"/>
        </w:rPr>
        <w:t>#### Examples:</w:t>
      </w:r>
    </w:p>
    <w:p w14:paraId="1998FD91" w14:textId="77777777" w:rsidR="00B36261" w:rsidRPr="00B36261" w:rsidRDefault="00B36261" w:rsidP="00B36261">
      <w:pPr>
        <w:rPr>
          <w:b/>
          <w:bCs/>
          <w:lang w:val="en-GB"/>
        </w:rPr>
      </w:pPr>
      <w:r w:rsidRPr="00B36261">
        <w:rPr>
          <w:b/>
          <w:bCs/>
          <w:lang w:val="en-GB"/>
        </w:rPr>
        <w:t>1. **Case Study on Data Science in Healthcare:** [Healthcare Example](</w:t>
      </w:r>
      <w:hyperlink r:id="rId8" w:tgtFrame="_blank" w:history="1">
        <w:r w:rsidRPr="00B36261">
          <w:rPr>
            <w:rStyle w:val="Hyperlink"/>
            <w:b/>
            <w:bCs/>
            <w:lang w:val="en-GB"/>
          </w:rPr>
          <w:t>https://www.datascience.com/blog/data-science-in-healthcare</w:t>
        </w:r>
      </w:hyperlink>
      <w:r w:rsidRPr="00B36261">
        <w:rPr>
          <w:b/>
          <w:bCs/>
          <w:lang w:val="en-GB"/>
        </w:rPr>
        <w:t>)</w:t>
      </w:r>
    </w:p>
    <w:p w14:paraId="1D445235" w14:textId="77777777" w:rsidR="00B36261" w:rsidRPr="00B36261" w:rsidRDefault="00B36261" w:rsidP="00B36261">
      <w:pPr>
        <w:rPr>
          <w:b/>
          <w:bCs/>
          <w:lang w:val="en-GB"/>
        </w:rPr>
      </w:pPr>
      <w:r w:rsidRPr="00B36261">
        <w:rPr>
          <w:b/>
          <w:bCs/>
          <w:lang w:val="en-GB"/>
        </w:rPr>
        <w:t>2. **Application in Finance:** [Finance Example](</w:t>
      </w:r>
      <w:hyperlink r:id="rId9" w:tgtFrame="_blank" w:history="1">
        <w:r w:rsidRPr="00B36261">
          <w:rPr>
            <w:rStyle w:val="Hyperlink"/>
            <w:b/>
            <w:bCs/>
            <w:lang w:val="en-GB"/>
          </w:rPr>
          <w:t>https://www.kdnuggets.com/2019/11/applications-data-science-finance.html</w:t>
        </w:r>
      </w:hyperlink>
      <w:r w:rsidRPr="00B36261">
        <w:rPr>
          <w:b/>
          <w:bCs/>
          <w:lang w:val="en-GB"/>
        </w:rPr>
        <w:t>)</w:t>
      </w:r>
    </w:p>
    <w:p w14:paraId="61128D60" w14:textId="77777777" w:rsidR="00B36261" w:rsidRPr="00B36261" w:rsidRDefault="00B36261" w:rsidP="00B36261">
      <w:pPr>
        <w:rPr>
          <w:b/>
          <w:bCs/>
          <w:lang w:val="en-GB"/>
        </w:rPr>
      </w:pPr>
    </w:p>
    <w:p w14:paraId="1FC678B7" w14:textId="77777777" w:rsidR="00B36261" w:rsidRPr="00B36261" w:rsidRDefault="00B36261" w:rsidP="00B36261">
      <w:pPr>
        <w:rPr>
          <w:b/>
          <w:bCs/>
          <w:lang w:val="en-GB"/>
        </w:rPr>
      </w:pPr>
      <w:r w:rsidRPr="00B36261">
        <w:rPr>
          <w:b/>
          <w:bCs/>
          <w:lang w:val="en-GB"/>
        </w:rPr>
        <w:t>#### Additional Reading:</w:t>
      </w:r>
    </w:p>
    <w:p w14:paraId="1C11B9FB" w14:textId="77777777" w:rsidR="00B36261" w:rsidRPr="00B36261" w:rsidRDefault="00B36261" w:rsidP="00B36261">
      <w:pPr>
        <w:rPr>
          <w:b/>
          <w:bCs/>
          <w:lang w:val="en-GB"/>
        </w:rPr>
      </w:pPr>
      <w:r w:rsidRPr="00B36261">
        <w:rPr>
          <w:b/>
          <w:bCs/>
          <w:lang w:val="en-GB"/>
        </w:rPr>
        <w:t>1. **"Data Science for Business" by Foster Provost and Tom Fawcett:** [Amazon Link](</w:t>
      </w:r>
      <w:hyperlink r:id="rId10" w:tgtFrame="_blank" w:history="1">
        <w:r w:rsidRPr="00B36261">
          <w:rPr>
            <w:rStyle w:val="Hyperlink"/>
            <w:b/>
            <w:bCs/>
            <w:lang w:val="en-GB"/>
          </w:rPr>
          <w:t>https://www.amazon.com/Data-Science-Business-Data-Analytic-Thinking/dp/1449361323</w:t>
        </w:r>
      </w:hyperlink>
      <w:r w:rsidRPr="00B36261">
        <w:rPr>
          <w:b/>
          <w:bCs/>
          <w:lang w:val="en-GB"/>
        </w:rPr>
        <w:t>)</w:t>
      </w:r>
    </w:p>
    <w:p w14:paraId="6F18A02E" w14:textId="77777777" w:rsidR="00B36261" w:rsidRPr="00B36261" w:rsidRDefault="00B36261" w:rsidP="00B36261">
      <w:pPr>
        <w:rPr>
          <w:b/>
          <w:bCs/>
          <w:lang w:val="en-GB"/>
        </w:rPr>
      </w:pPr>
      <w:r w:rsidRPr="00B36261">
        <w:rPr>
          <w:b/>
          <w:bCs/>
          <w:lang w:val="en-GB"/>
        </w:rPr>
        <w:t>2. **"The Data Science Handbook" by Field Cady:** [Amazon Link](</w:t>
      </w:r>
      <w:hyperlink r:id="rId11" w:tgtFrame="_blank" w:history="1">
        <w:r w:rsidRPr="00B36261">
          <w:rPr>
            <w:rStyle w:val="Hyperlink"/>
            <w:b/>
            <w:bCs/>
            <w:lang w:val="en-GB"/>
          </w:rPr>
          <w:t>https://www.amazon.com/Data-Science-Handbook-Field-Cady/dp/1119092949</w:t>
        </w:r>
      </w:hyperlink>
      <w:r w:rsidRPr="00B36261">
        <w:rPr>
          <w:b/>
          <w:bCs/>
          <w:lang w:val="en-GB"/>
        </w:rPr>
        <w:t>)</w:t>
      </w:r>
    </w:p>
    <w:p w14:paraId="1EC6084A" w14:textId="77777777" w:rsidR="00B36261" w:rsidRPr="00B36261" w:rsidRDefault="00B36261" w:rsidP="00B36261">
      <w:pPr>
        <w:rPr>
          <w:b/>
          <w:bCs/>
          <w:lang w:val="en-GB"/>
        </w:rPr>
      </w:pPr>
    </w:p>
    <w:p w14:paraId="2E38B0DD" w14:textId="77777777" w:rsidR="00B36261" w:rsidRPr="00B36261" w:rsidRDefault="00B36261" w:rsidP="00B36261">
      <w:pPr>
        <w:rPr>
          <w:b/>
          <w:bCs/>
          <w:lang w:val="en-GB"/>
        </w:rPr>
      </w:pPr>
      <w:r w:rsidRPr="00B36261">
        <w:rPr>
          <w:b/>
          <w:bCs/>
          <w:lang w:val="en-GB"/>
        </w:rPr>
        <w:t>### Week 2: Fundamentals of Data Analysis</w:t>
      </w:r>
    </w:p>
    <w:p w14:paraId="4FE5C7AE" w14:textId="77777777" w:rsidR="00B36261" w:rsidRPr="00B36261" w:rsidRDefault="00B36261" w:rsidP="00B36261">
      <w:pPr>
        <w:rPr>
          <w:b/>
          <w:bCs/>
          <w:lang w:val="en-GB"/>
        </w:rPr>
      </w:pPr>
      <w:r w:rsidRPr="00B36261">
        <w:rPr>
          <w:b/>
          <w:bCs/>
          <w:lang w:val="en-GB"/>
        </w:rPr>
        <w:lastRenderedPageBreak/>
        <w:t>#### Visuals:</w:t>
      </w:r>
    </w:p>
    <w:p w14:paraId="3D2A3D4C" w14:textId="77777777" w:rsidR="00B36261" w:rsidRPr="00B36261" w:rsidRDefault="00B36261" w:rsidP="00B36261">
      <w:pPr>
        <w:rPr>
          <w:b/>
          <w:bCs/>
          <w:lang w:val="en-GB"/>
        </w:rPr>
      </w:pPr>
      <w:r w:rsidRPr="00B36261">
        <w:rPr>
          <w:b/>
          <w:bCs/>
          <w:lang w:val="en-GB"/>
        </w:rPr>
        <w:t>1. **Graphical Representation of Data Types:** [Data Types Chart](</w:t>
      </w:r>
      <w:hyperlink r:id="rId12" w:tgtFrame="_blank" w:history="1">
        <w:r w:rsidRPr="00B36261">
          <w:rPr>
            <w:rStyle w:val="Hyperlink"/>
            <w:b/>
            <w:bCs/>
            <w:lang w:val="en-GB"/>
          </w:rPr>
          <w:t>https://www.analyticsvidhya.com/blog/2020/09/types-of-data-qualitative-and-quantitative-data/</w:t>
        </w:r>
      </w:hyperlink>
      <w:r w:rsidRPr="00B36261">
        <w:rPr>
          <w:b/>
          <w:bCs/>
          <w:lang w:val="en-GB"/>
        </w:rPr>
        <w:t>)</w:t>
      </w:r>
    </w:p>
    <w:p w14:paraId="187E5358" w14:textId="77777777" w:rsidR="00B36261" w:rsidRPr="00B36261" w:rsidRDefault="00B36261" w:rsidP="00B36261">
      <w:pPr>
        <w:rPr>
          <w:b/>
          <w:bCs/>
          <w:lang w:val="en-GB"/>
        </w:rPr>
      </w:pPr>
      <w:r w:rsidRPr="00B36261">
        <w:rPr>
          <w:b/>
          <w:bCs/>
          <w:lang w:val="en-GB"/>
        </w:rPr>
        <w:t>2. **Probability Distribution Graphs:** [Probability Graphs](</w:t>
      </w:r>
      <w:hyperlink r:id="rId13" w:tgtFrame="_blank" w:history="1">
        <w:r w:rsidRPr="00B36261">
          <w:rPr>
            <w:rStyle w:val="Hyperlink"/>
            <w:b/>
            <w:bCs/>
            <w:lang w:val="en-GB"/>
          </w:rPr>
          <w:t>https://www.statisticshowto.com/probability-and-statistics/probability-distributions/</w:t>
        </w:r>
      </w:hyperlink>
      <w:r w:rsidRPr="00B36261">
        <w:rPr>
          <w:b/>
          <w:bCs/>
          <w:lang w:val="en-GB"/>
        </w:rPr>
        <w:t>)</w:t>
      </w:r>
    </w:p>
    <w:p w14:paraId="41501C6D" w14:textId="77777777" w:rsidR="00B36261" w:rsidRPr="00B36261" w:rsidRDefault="00B36261" w:rsidP="00B36261">
      <w:pPr>
        <w:rPr>
          <w:b/>
          <w:bCs/>
          <w:lang w:val="en-GB"/>
        </w:rPr>
      </w:pPr>
    </w:p>
    <w:p w14:paraId="395F6A0C" w14:textId="77777777" w:rsidR="00B36261" w:rsidRPr="00B36261" w:rsidRDefault="00B36261" w:rsidP="00B36261">
      <w:pPr>
        <w:rPr>
          <w:b/>
          <w:bCs/>
          <w:lang w:val="en-GB"/>
        </w:rPr>
      </w:pPr>
      <w:r w:rsidRPr="00B36261">
        <w:rPr>
          <w:b/>
          <w:bCs/>
          <w:lang w:val="en-GB"/>
        </w:rPr>
        <w:t>#### Examples:</w:t>
      </w:r>
    </w:p>
    <w:p w14:paraId="1C743025" w14:textId="77777777" w:rsidR="00B36261" w:rsidRPr="00B36261" w:rsidRDefault="00B36261" w:rsidP="00B36261">
      <w:pPr>
        <w:rPr>
          <w:b/>
          <w:bCs/>
          <w:lang w:val="en-GB"/>
        </w:rPr>
      </w:pPr>
      <w:r w:rsidRPr="00B36261">
        <w:rPr>
          <w:b/>
          <w:bCs/>
          <w:lang w:val="en-GB"/>
        </w:rPr>
        <w:t>1. **Descriptive Statistics Examples:** [Descriptive Stats Example](</w:t>
      </w:r>
      <w:hyperlink r:id="rId14" w:tgtFrame="_blank" w:history="1">
        <w:r w:rsidRPr="00B36261">
          <w:rPr>
            <w:rStyle w:val="Hyperlink"/>
            <w:b/>
            <w:bCs/>
            <w:lang w:val="en-GB"/>
          </w:rPr>
          <w:t>https://www.scribbr.com/statistics/descriptive-statistics/</w:t>
        </w:r>
      </w:hyperlink>
      <w:r w:rsidRPr="00B36261">
        <w:rPr>
          <w:b/>
          <w:bCs/>
          <w:lang w:val="en-GB"/>
        </w:rPr>
        <w:t>)</w:t>
      </w:r>
    </w:p>
    <w:p w14:paraId="3067B07E" w14:textId="77777777" w:rsidR="00B36261" w:rsidRPr="00B36261" w:rsidRDefault="00B36261" w:rsidP="00B36261">
      <w:pPr>
        <w:rPr>
          <w:b/>
          <w:bCs/>
          <w:lang w:val="en-GB"/>
        </w:rPr>
      </w:pPr>
      <w:r w:rsidRPr="00B36261">
        <w:rPr>
          <w:b/>
          <w:bCs/>
          <w:lang w:val="en-GB"/>
        </w:rPr>
        <w:t>2. **Hypothesis Testing in Real-world Scenarios:** [Hypothesis Testing Example](</w:t>
      </w:r>
      <w:hyperlink r:id="rId15" w:tgtFrame="_blank" w:history="1">
        <w:r w:rsidRPr="00B36261">
          <w:rPr>
            <w:rStyle w:val="Hyperlink"/>
            <w:b/>
            <w:bCs/>
            <w:lang w:val="en-GB"/>
          </w:rPr>
          <w:t>https://towardsdatascience.com/hypothesis-testing-in-machine-learning-using-python-a0dc89e169ce</w:t>
        </w:r>
      </w:hyperlink>
      <w:r w:rsidRPr="00B36261">
        <w:rPr>
          <w:b/>
          <w:bCs/>
          <w:lang w:val="en-GB"/>
        </w:rPr>
        <w:t>)</w:t>
      </w:r>
    </w:p>
    <w:p w14:paraId="14EA9C54" w14:textId="77777777" w:rsidR="00B36261" w:rsidRPr="00B36261" w:rsidRDefault="00B36261" w:rsidP="00B36261">
      <w:pPr>
        <w:rPr>
          <w:b/>
          <w:bCs/>
          <w:lang w:val="en-GB"/>
        </w:rPr>
      </w:pPr>
    </w:p>
    <w:p w14:paraId="077C1218" w14:textId="77777777" w:rsidR="00B36261" w:rsidRPr="00B36261" w:rsidRDefault="00B36261" w:rsidP="00B36261">
      <w:pPr>
        <w:rPr>
          <w:b/>
          <w:bCs/>
          <w:lang w:val="en-GB"/>
        </w:rPr>
      </w:pPr>
      <w:r w:rsidRPr="00B36261">
        <w:rPr>
          <w:b/>
          <w:bCs/>
          <w:lang w:val="en-GB"/>
        </w:rPr>
        <w:t>#### Additional Reading:</w:t>
      </w:r>
    </w:p>
    <w:p w14:paraId="3DCED273" w14:textId="77777777" w:rsidR="00B36261" w:rsidRPr="00B36261" w:rsidRDefault="00B36261" w:rsidP="00B36261">
      <w:pPr>
        <w:rPr>
          <w:b/>
          <w:bCs/>
          <w:lang w:val="en-GB"/>
        </w:rPr>
      </w:pPr>
      <w:r w:rsidRPr="00B36261">
        <w:rPr>
          <w:b/>
          <w:bCs/>
          <w:lang w:val="en-GB"/>
        </w:rPr>
        <w:t>1. **"Naked Statistics" by Charles Wheelan:** [Amazon Link](</w:t>
      </w:r>
      <w:hyperlink r:id="rId16" w:tgtFrame="_blank" w:history="1">
        <w:r w:rsidRPr="00B36261">
          <w:rPr>
            <w:rStyle w:val="Hyperlink"/>
            <w:b/>
            <w:bCs/>
            <w:lang w:val="en-GB"/>
          </w:rPr>
          <w:t>https://www.amazon.com/Naked-Statistics-Stripping-Dread-Data/dp/039334777X</w:t>
        </w:r>
      </w:hyperlink>
      <w:r w:rsidRPr="00B36261">
        <w:rPr>
          <w:b/>
          <w:bCs/>
          <w:lang w:val="en-GB"/>
        </w:rPr>
        <w:t>)</w:t>
      </w:r>
    </w:p>
    <w:p w14:paraId="426C544D" w14:textId="77777777" w:rsidR="00B36261" w:rsidRPr="00B36261" w:rsidRDefault="00B36261" w:rsidP="00B36261">
      <w:pPr>
        <w:rPr>
          <w:b/>
          <w:bCs/>
          <w:lang w:val="en-GB"/>
        </w:rPr>
      </w:pPr>
      <w:r w:rsidRPr="00B36261">
        <w:rPr>
          <w:b/>
          <w:bCs/>
          <w:lang w:val="en-GB"/>
        </w:rPr>
        <w:t>2. **"Head First Statistics" by Dawn Griffiths:** [Amazon Link](</w:t>
      </w:r>
      <w:hyperlink r:id="rId17" w:tgtFrame="_blank" w:history="1">
        <w:r w:rsidRPr="00B36261">
          <w:rPr>
            <w:rStyle w:val="Hyperlink"/>
            <w:b/>
            <w:bCs/>
            <w:lang w:val="en-GB"/>
          </w:rPr>
          <w:t>https://www.amazon.com/Head-First-Statistics-Dawn-Griffiths/dp/0596527586</w:t>
        </w:r>
      </w:hyperlink>
      <w:r w:rsidRPr="00B36261">
        <w:rPr>
          <w:b/>
          <w:bCs/>
          <w:lang w:val="en-GB"/>
        </w:rPr>
        <w:t>)</w:t>
      </w:r>
    </w:p>
    <w:p w14:paraId="50EAF599" w14:textId="77777777" w:rsidR="00B36261" w:rsidRPr="00B36261" w:rsidRDefault="00B36261" w:rsidP="00B36261">
      <w:pPr>
        <w:rPr>
          <w:b/>
          <w:bCs/>
          <w:lang w:val="en-GB"/>
        </w:rPr>
      </w:pPr>
    </w:p>
    <w:p w14:paraId="60DCD070" w14:textId="77777777" w:rsidR="00B36261" w:rsidRPr="00B36261" w:rsidRDefault="00B36261" w:rsidP="00B36261">
      <w:pPr>
        <w:rPr>
          <w:b/>
          <w:bCs/>
          <w:lang w:val="en-GB"/>
        </w:rPr>
      </w:pPr>
      <w:r w:rsidRPr="00B36261">
        <w:rPr>
          <w:b/>
          <w:bCs/>
          <w:lang w:val="en-GB"/>
        </w:rPr>
        <w:t>### Week 3: Data Collection and Cleaning</w:t>
      </w:r>
    </w:p>
    <w:p w14:paraId="12353B12" w14:textId="77777777" w:rsidR="00B36261" w:rsidRPr="00B36261" w:rsidRDefault="00B36261" w:rsidP="00B36261">
      <w:pPr>
        <w:rPr>
          <w:b/>
          <w:bCs/>
          <w:lang w:val="en-GB"/>
        </w:rPr>
      </w:pPr>
      <w:r w:rsidRPr="00B36261">
        <w:rPr>
          <w:b/>
          <w:bCs/>
          <w:lang w:val="en-GB"/>
        </w:rPr>
        <w:t>#### Visuals:</w:t>
      </w:r>
    </w:p>
    <w:p w14:paraId="1F27E7F9" w14:textId="77777777" w:rsidR="00B36261" w:rsidRPr="00B36261" w:rsidRDefault="00B36261" w:rsidP="00B36261">
      <w:pPr>
        <w:rPr>
          <w:b/>
          <w:bCs/>
          <w:lang w:val="en-GB"/>
        </w:rPr>
      </w:pPr>
      <w:r w:rsidRPr="00B36261">
        <w:rPr>
          <w:b/>
          <w:bCs/>
          <w:lang w:val="en-GB"/>
        </w:rPr>
        <w:t>1. **Diagram on Data Sources:** [Data Sources Diagram](</w:t>
      </w:r>
      <w:hyperlink r:id="rId18" w:tgtFrame="_blank" w:history="1">
        <w:r w:rsidRPr="00B36261">
          <w:rPr>
            <w:rStyle w:val="Hyperlink"/>
            <w:b/>
            <w:bCs/>
            <w:lang w:val="en-GB"/>
          </w:rPr>
          <w:t>https://www.datascience.com/blog/what-are-data-sources</w:t>
        </w:r>
      </w:hyperlink>
      <w:r w:rsidRPr="00B36261">
        <w:rPr>
          <w:b/>
          <w:bCs/>
          <w:lang w:val="en-GB"/>
        </w:rPr>
        <w:t>)</w:t>
      </w:r>
    </w:p>
    <w:p w14:paraId="58FB0B68" w14:textId="77777777" w:rsidR="00B36261" w:rsidRPr="00B36261" w:rsidRDefault="00B36261" w:rsidP="00B36261">
      <w:pPr>
        <w:rPr>
          <w:b/>
          <w:bCs/>
          <w:lang w:val="en-GB"/>
        </w:rPr>
      </w:pPr>
      <w:r w:rsidRPr="00B36261">
        <w:rPr>
          <w:b/>
          <w:bCs/>
          <w:lang w:val="en-GB"/>
        </w:rPr>
        <w:t>2. **Flowchart on Data Cleaning Process:** [Data Cleaning Flowchart](</w:t>
      </w:r>
      <w:hyperlink r:id="rId19" w:tgtFrame="_blank" w:history="1">
        <w:r w:rsidRPr="00B36261">
          <w:rPr>
            <w:rStyle w:val="Hyperlink"/>
            <w:b/>
            <w:bCs/>
            <w:lang w:val="en-GB"/>
          </w:rPr>
          <w:t>https://www.analyticsvidhya.com/blog/2021/04/complete-guide-on-data-cleaning-in-python/</w:t>
        </w:r>
      </w:hyperlink>
      <w:r w:rsidRPr="00B36261">
        <w:rPr>
          <w:b/>
          <w:bCs/>
          <w:lang w:val="en-GB"/>
        </w:rPr>
        <w:t>)</w:t>
      </w:r>
    </w:p>
    <w:p w14:paraId="31F1675A" w14:textId="77777777" w:rsidR="00B36261" w:rsidRPr="00B36261" w:rsidRDefault="00B36261" w:rsidP="00B36261">
      <w:pPr>
        <w:rPr>
          <w:b/>
          <w:bCs/>
          <w:lang w:val="en-GB"/>
        </w:rPr>
      </w:pPr>
    </w:p>
    <w:p w14:paraId="1516C7FB" w14:textId="77777777" w:rsidR="00B36261" w:rsidRPr="00B36261" w:rsidRDefault="00B36261" w:rsidP="00B36261">
      <w:pPr>
        <w:rPr>
          <w:b/>
          <w:bCs/>
          <w:lang w:val="en-GB"/>
        </w:rPr>
      </w:pPr>
      <w:r w:rsidRPr="00B36261">
        <w:rPr>
          <w:b/>
          <w:bCs/>
          <w:lang w:val="en-GB"/>
        </w:rPr>
        <w:t>#### Examples:</w:t>
      </w:r>
    </w:p>
    <w:p w14:paraId="2602AB52" w14:textId="77777777" w:rsidR="00B36261" w:rsidRPr="00B36261" w:rsidRDefault="00B36261" w:rsidP="00B36261">
      <w:pPr>
        <w:rPr>
          <w:b/>
          <w:bCs/>
          <w:lang w:val="en-GB"/>
        </w:rPr>
      </w:pPr>
      <w:r w:rsidRPr="00B36261">
        <w:rPr>
          <w:b/>
          <w:bCs/>
          <w:lang w:val="en-GB"/>
        </w:rPr>
        <w:lastRenderedPageBreak/>
        <w:t>1. **Case Study on Data Quality Improvement:** [Data Quality Example](</w:t>
      </w:r>
      <w:hyperlink r:id="rId20" w:tgtFrame="_blank" w:history="1">
        <w:r w:rsidRPr="00B36261">
          <w:rPr>
            <w:rStyle w:val="Hyperlink"/>
            <w:b/>
            <w:bCs/>
            <w:lang w:val="en-GB"/>
          </w:rPr>
          <w:t>https://www.kdnuggets.com/2020/03/improving-data-quality-5-ways.html</w:t>
        </w:r>
      </w:hyperlink>
      <w:r w:rsidRPr="00B36261">
        <w:rPr>
          <w:b/>
          <w:bCs/>
          <w:lang w:val="en-GB"/>
        </w:rPr>
        <w:t>)</w:t>
      </w:r>
    </w:p>
    <w:p w14:paraId="4F733909" w14:textId="77777777" w:rsidR="00B36261" w:rsidRPr="00B36261" w:rsidRDefault="00B36261" w:rsidP="00B36261">
      <w:pPr>
        <w:rPr>
          <w:b/>
          <w:bCs/>
          <w:lang w:val="en-GB"/>
        </w:rPr>
      </w:pPr>
      <w:r w:rsidRPr="00B36261">
        <w:rPr>
          <w:b/>
          <w:bCs/>
          <w:lang w:val="en-GB"/>
        </w:rPr>
        <w:t>2. **Handling Missing Data in Python:** [Python Example](</w:t>
      </w:r>
      <w:hyperlink r:id="rId21" w:tgtFrame="_blank" w:history="1">
        <w:r w:rsidRPr="00B36261">
          <w:rPr>
            <w:rStyle w:val="Hyperlink"/>
            <w:b/>
            <w:bCs/>
            <w:lang w:val="en-GB"/>
          </w:rPr>
          <w:t>https://towardsdatascience.com/handling-missing-values-in-machine-learning-part-1-dda69d4f6a7e</w:t>
        </w:r>
      </w:hyperlink>
      <w:r w:rsidRPr="00B36261">
        <w:rPr>
          <w:b/>
          <w:bCs/>
          <w:lang w:val="en-GB"/>
        </w:rPr>
        <w:t>)</w:t>
      </w:r>
    </w:p>
    <w:p w14:paraId="125FFCB8" w14:textId="77777777" w:rsidR="00B36261" w:rsidRPr="00B36261" w:rsidRDefault="00B36261" w:rsidP="00B36261">
      <w:pPr>
        <w:rPr>
          <w:b/>
          <w:bCs/>
          <w:lang w:val="en-GB"/>
        </w:rPr>
      </w:pPr>
    </w:p>
    <w:p w14:paraId="076EC848" w14:textId="77777777" w:rsidR="00B36261" w:rsidRPr="00B36261" w:rsidRDefault="00B36261" w:rsidP="00B36261">
      <w:pPr>
        <w:rPr>
          <w:b/>
          <w:bCs/>
          <w:lang w:val="en-GB"/>
        </w:rPr>
      </w:pPr>
      <w:r w:rsidRPr="00B36261">
        <w:rPr>
          <w:b/>
          <w:bCs/>
          <w:lang w:val="en-GB"/>
        </w:rPr>
        <w:t>#### Additional Reading:</w:t>
      </w:r>
    </w:p>
    <w:p w14:paraId="400636CA" w14:textId="77777777" w:rsidR="00B36261" w:rsidRPr="00B36261" w:rsidRDefault="00B36261" w:rsidP="00B36261">
      <w:pPr>
        <w:rPr>
          <w:b/>
          <w:bCs/>
          <w:lang w:val="en-GB"/>
        </w:rPr>
      </w:pPr>
      <w:r w:rsidRPr="00B36261">
        <w:rPr>
          <w:b/>
          <w:bCs/>
          <w:lang w:val="en-GB"/>
        </w:rPr>
        <w:t xml:space="preserve">1. **"Data Wrangling with Python" by Jacqueline </w:t>
      </w:r>
      <w:proofErr w:type="spellStart"/>
      <w:r w:rsidRPr="00B36261">
        <w:rPr>
          <w:b/>
          <w:bCs/>
          <w:lang w:val="en-GB"/>
        </w:rPr>
        <w:t>Kazil</w:t>
      </w:r>
      <w:proofErr w:type="spellEnd"/>
      <w:r w:rsidRPr="00B36261">
        <w:rPr>
          <w:b/>
          <w:bCs/>
          <w:lang w:val="en-GB"/>
        </w:rPr>
        <w:t>:** [Amazon Link](</w:t>
      </w:r>
      <w:hyperlink r:id="rId22" w:tgtFrame="_blank" w:history="1">
        <w:r w:rsidRPr="00B36261">
          <w:rPr>
            <w:rStyle w:val="Hyperlink"/>
            <w:b/>
            <w:bCs/>
            <w:lang w:val="en-GB"/>
          </w:rPr>
          <w:t>https://www.amazon.com/Data-Wrangling-Python-Jacqueline-Kazil/dp/1491948817</w:t>
        </w:r>
      </w:hyperlink>
      <w:r w:rsidRPr="00B36261">
        <w:rPr>
          <w:b/>
          <w:bCs/>
          <w:lang w:val="en-GB"/>
        </w:rPr>
        <w:t>)</w:t>
      </w:r>
    </w:p>
    <w:p w14:paraId="4970CBE8" w14:textId="77777777" w:rsidR="00B36261" w:rsidRPr="00B36261" w:rsidRDefault="00B36261" w:rsidP="00B36261">
      <w:pPr>
        <w:rPr>
          <w:b/>
          <w:bCs/>
          <w:lang w:val="en-GB"/>
        </w:rPr>
      </w:pPr>
      <w:r w:rsidRPr="00B36261">
        <w:rPr>
          <w:b/>
          <w:bCs/>
          <w:lang w:val="en-GB"/>
        </w:rPr>
        <w:t>2. **"Python for Data Analysis" by Wes McKinney:** [Amazon Link](</w:t>
      </w:r>
      <w:hyperlink r:id="rId23" w:tgtFrame="_blank" w:history="1">
        <w:r w:rsidRPr="00B36261">
          <w:rPr>
            <w:rStyle w:val="Hyperlink"/>
            <w:b/>
            <w:bCs/>
            <w:lang w:val="en-GB"/>
          </w:rPr>
          <w:t>https://www.amazon.com/Python-Data-Analysis-Wrangling-IPython/dp/1491957662</w:t>
        </w:r>
      </w:hyperlink>
      <w:r w:rsidRPr="00B36261">
        <w:rPr>
          <w:b/>
          <w:bCs/>
          <w:lang w:val="en-GB"/>
        </w:rPr>
        <w:t>)</w:t>
      </w:r>
    </w:p>
    <w:p w14:paraId="074B6C09" w14:textId="77777777" w:rsidR="00B36261" w:rsidRPr="00B36261" w:rsidRDefault="00B36261" w:rsidP="00B36261">
      <w:pPr>
        <w:rPr>
          <w:b/>
          <w:bCs/>
          <w:lang w:val="en-GB"/>
        </w:rPr>
      </w:pPr>
    </w:p>
    <w:p w14:paraId="737C4632" w14:textId="77777777" w:rsidR="00B36261" w:rsidRPr="00B36261" w:rsidRDefault="00B36261" w:rsidP="00B36261">
      <w:pPr>
        <w:rPr>
          <w:b/>
          <w:bCs/>
          <w:lang w:val="en-GB"/>
        </w:rPr>
      </w:pPr>
      <w:r w:rsidRPr="00B36261">
        <w:rPr>
          <w:b/>
          <w:bCs/>
          <w:lang w:val="en-GB"/>
        </w:rPr>
        <w:t>### Week 4: Exploratory Data Analysis (EDA)</w:t>
      </w:r>
    </w:p>
    <w:p w14:paraId="019DDD76" w14:textId="77777777" w:rsidR="00B36261" w:rsidRPr="00B36261" w:rsidRDefault="00B36261" w:rsidP="00B36261">
      <w:pPr>
        <w:rPr>
          <w:b/>
          <w:bCs/>
          <w:lang w:val="en-GB"/>
        </w:rPr>
      </w:pPr>
      <w:r w:rsidRPr="00B36261">
        <w:rPr>
          <w:b/>
          <w:bCs/>
          <w:lang w:val="en-GB"/>
        </w:rPr>
        <w:t>#### Visuals:</w:t>
      </w:r>
    </w:p>
    <w:p w14:paraId="20459D8F" w14:textId="77777777" w:rsidR="00B36261" w:rsidRPr="00B36261" w:rsidRDefault="00B36261" w:rsidP="00B36261">
      <w:pPr>
        <w:rPr>
          <w:b/>
          <w:bCs/>
          <w:lang w:val="en-GB"/>
        </w:rPr>
      </w:pPr>
      <w:r w:rsidRPr="00B36261">
        <w:rPr>
          <w:b/>
          <w:bCs/>
          <w:lang w:val="en-GB"/>
        </w:rPr>
        <w:t>1. **Summary Statistics Tables:** [Statistics Tables](</w:t>
      </w:r>
      <w:hyperlink r:id="rId24" w:tgtFrame="_blank" w:history="1">
        <w:r w:rsidRPr="00B36261">
          <w:rPr>
            <w:rStyle w:val="Hyperlink"/>
            <w:b/>
            <w:bCs/>
            <w:lang w:val="en-GB"/>
          </w:rPr>
          <w:t>https://www.statisticssolutions.com/what-is-exploratory-data-analysis/</w:t>
        </w:r>
      </w:hyperlink>
      <w:r w:rsidRPr="00B36261">
        <w:rPr>
          <w:b/>
          <w:bCs/>
          <w:lang w:val="en-GB"/>
        </w:rPr>
        <w:t>)</w:t>
      </w:r>
    </w:p>
    <w:p w14:paraId="29BA3870" w14:textId="77777777" w:rsidR="00B36261" w:rsidRPr="00B36261" w:rsidRDefault="00B36261" w:rsidP="00B36261">
      <w:pPr>
        <w:rPr>
          <w:b/>
          <w:bCs/>
          <w:lang w:val="en-GB"/>
        </w:rPr>
      </w:pPr>
      <w:r w:rsidRPr="00B36261">
        <w:rPr>
          <w:b/>
          <w:bCs/>
          <w:lang w:val="en-GB"/>
        </w:rPr>
        <w:t>2. **EDA Visualization Examples:** [EDA Visualizations](</w:t>
      </w:r>
      <w:hyperlink r:id="rId25" w:tgtFrame="_blank" w:history="1">
        <w:r w:rsidRPr="00B36261">
          <w:rPr>
            <w:rStyle w:val="Hyperlink"/>
            <w:b/>
            <w:bCs/>
            <w:lang w:val="en-GB"/>
          </w:rPr>
          <w:t>https://towardsdatascience.com/exploratory-data-analysis-8fc1cb20fd15</w:t>
        </w:r>
      </w:hyperlink>
      <w:r w:rsidRPr="00B36261">
        <w:rPr>
          <w:b/>
          <w:bCs/>
          <w:lang w:val="en-GB"/>
        </w:rPr>
        <w:t>)</w:t>
      </w:r>
    </w:p>
    <w:p w14:paraId="6813FC96" w14:textId="77777777" w:rsidR="00B36261" w:rsidRPr="00B36261" w:rsidRDefault="00B36261" w:rsidP="00B36261">
      <w:pPr>
        <w:rPr>
          <w:b/>
          <w:bCs/>
          <w:lang w:val="en-GB"/>
        </w:rPr>
      </w:pPr>
    </w:p>
    <w:p w14:paraId="61CDEB28" w14:textId="77777777" w:rsidR="00B36261" w:rsidRPr="00B36261" w:rsidRDefault="00B36261" w:rsidP="00B36261">
      <w:pPr>
        <w:rPr>
          <w:b/>
          <w:bCs/>
          <w:lang w:val="en-GB"/>
        </w:rPr>
      </w:pPr>
      <w:r w:rsidRPr="00B36261">
        <w:rPr>
          <w:b/>
          <w:bCs/>
          <w:lang w:val="en-GB"/>
        </w:rPr>
        <w:t>#### Examples:</w:t>
      </w:r>
    </w:p>
    <w:p w14:paraId="33C34BD4" w14:textId="77777777" w:rsidR="00B36261" w:rsidRPr="00B36261" w:rsidRDefault="00B36261" w:rsidP="00B36261">
      <w:pPr>
        <w:rPr>
          <w:b/>
          <w:bCs/>
          <w:lang w:val="en-GB"/>
        </w:rPr>
      </w:pPr>
      <w:r w:rsidRPr="00B36261">
        <w:rPr>
          <w:b/>
          <w:bCs/>
          <w:lang w:val="en-GB"/>
        </w:rPr>
        <w:t>1. **Case Study on EDA in Retail:** [Retail EDA Example](</w:t>
      </w:r>
      <w:hyperlink r:id="rId26" w:tgtFrame="_blank" w:history="1">
        <w:r w:rsidRPr="00B36261">
          <w:rPr>
            <w:rStyle w:val="Hyperlink"/>
            <w:b/>
            <w:bCs/>
            <w:lang w:val="en-GB"/>
          </w:rPr>
          <w:t>https://www.analyticsvidhya.com/blog/2016/01/12-predictive-analytics-eda-case-study/</w:t>
        </w:r>
      </w:hyperlink>
      <w:r w:rsidRPr="00B36261">
        <w:rPr>
          <w:b/>
          <w:bCs/>
          <w:lang w:val="en-GB"/>
        </w:rPr>
        <w:t>)</w:t>
      </w:r>
    </w:p>
    <w:p w14:paraId="6640C5E0" w14:textId="77777777" w:rsidR="00B36261" w:rsidRPr="00B36261" w:rsidRDefault="00B36261" w:rsidP="00B36261">
      <w:pPr>
        <w:rPr>
          <w:b/>
          <w:bCs/>
          <w:lang w:val="en-GB"/>
        </w:rPr>
      </w:pPr>
      <w:r w:rsidRPr="00B36261">
        <w:rPr>
          <w:b/>
          <w:bCs/>
          <w:lang w:val="en-GB"/>
        </w:rPr>
        <w:t>2. **Identifying Patterns in Sales Data:** [Sales Data Example](</w:t>
      </w:r>
      <w:hyperlink r:id="rId27" w:tgtFrame="_blank" w:history="1">
        <w:r w:rsidRPr="00B36261">
          <w:rPr>
            <w:rStyle w:val="Hyperlink"/>
            <w:b/>
            <w:bCs/>
            <w:lang w:val="en-GB"/>
          </w:rPr>
          <w:t>https://www.kaggle.com/startupsci/titanic-data-science-solutions</w:t>
        </w:r>
      </w:hyperlink>
      <w:r w:rsidRPr="00B36261">
        <w:rPr>
          <w:b/>
          <w:bCs/>
          <w:lang w:val="en-GB"/>
        </w:rPr>
        <w:t>)</w:t>
      </w:r>
    </w:p>
    <w:p w14:paraId="5DF4159D" w14:textId="77777777" w:rsidR="00B36261" w:rsidRPr="00B36261" w:rsidRDefault="00B36261" w:rsidP="00B36261">
      <w:pPr>
        <w:rPr>
          <w:b/>
          <w:bCs/>
          <w:lang w:val="en-GB"/>
        </w:rPr>
      </w:pPr>
    </w:p>
    <w:p w14:paraId="77EE0FCF" w14:textId="77777777" w:rsidR="00B36261" w:rsidRPr="00B36261" w:rsidRDefault="00B36261" w:rsidP="00B36261">
      <w:pPr>
        <w:rPr>
          <w:b/>
          <w:bCs/>
          <w:lang w:val="en-GB"/>
        </w:rPr>
      </w:pPr>
      <w:r w:rsidRPr="00B36261">
        <w:rPr>
          <w:b/>
          <w:bCs/>
          <w:lang w:val="en-GB"/>
        </w:rPr>
        <w:t>#### Additional Reading:</w:t>
      </w:r>
    </w:p>
    <w:p w14:paraId="02E167FF" w14:textId="77777777" w:rsidR="00B36261" w:rsidRPr="00B36261" w:rsidRDefault="00B36261" w:rsidP="00B36261">
      <w:pPr>
        <w:rPr>
          <w:b/>
          <w:bCs/>
          <w:lang w:val="en-GB"/>
        </w:rPr>
      </w:pPr>
      <w:r w:rsidRPr="00B36261">
        <w:rPr>
          <w:b/>
          <w:bCs/>
          <w:lang w:val="en-GB"/>
        </w:rPr>
        <w:lastRenderedPageBreak/>
        <w:t xml:space="preserve">1. **"Exploratory Data Mining and Data Cleaning" by </w:t>
      </w:r>
      <w:proofErr w:type="spellStart"/>
      <w:r w:rsidRPr="00B36261">
        <w:rPr>
          <w:b/>
          <w:bCs/>
          <w:lang w:val="en-GB"/>
        </w:rPr>
        <w:t>Tamraparni</w:t>
      </w:r>
      <w:proofErr w:type="spellEnd"/>
      <w:r w:rsidRPr="00B36261">
        <w:rPr>
          <w:b/>
          <w:bCs/>
          <w:lang w:val="en-GB"/>
        </w:rPr>
        <w:t xml:space="preserve"> Dasu and Theodore Johnson:** [Amazon Link](</w:t>
      </w:r>
      <w:hyperlink r:id="rId28" w:tgtFrame="_blank" w:history="1">
        <w:r w:rsidRPr="00B36261">
          <w:rPr>
            <w:rStyle w:val="Hyperlink"/>
            <w:b/>
            <w:bCs/>
            <w:lang w:val="en-GB"/>
          </w:rPr>
          <w:t>https://www.amazon.com/Exploratory-Data-Mining-Cleaning-Discovery/dp/0471467558</w:t>
        </w:r>
      </w:hyperlink>
      <w:r w:rsidRPr="00B36261">
        <w:rPr>
          <w:b/>
          <w:bCs/>
          <w:lang w:val="en-GB"/>
        </w:rPr>
        <w:t>)</w:t>
      </w:r>
    </w:p>
    <w:p w14:paraId="1C5F556A" w14:textId="77777777" w:rsidR="00B36261" w:rsidRPr="00B36261" w:rsidRDefault="00B36261" w:rsidP="00B36261">
      <w:pPr>
        <w:rPr>
          <w:b/>
          <w:bCs/>
          <w:lang w:val="en-GB"/>
        </w:rPr>
      </w:pPr>
      <w:r w:rsidRPr="00B36261">
        <w:rPr>
          <w:b/>
          <w:bCs/>
          <w:lang w:val="en-GB"/>
        </w:rPr>
        <w:t>2. **"Practical Statistics for Data Scientists" by Peter Bruce and Andrew Bruce:** [Amazon Link](</w:t>
      </w:r>
      <w:hyperlink r:id="rId29" w:tgtFrame="_blank" w:history="1">
        <w:r w:rsidRPr="00B36261">
          <w:rPr>
            <w:rStyle w:val="Hyperlink"/>
            <w:b/>
            <w:bCs/>
            <w:lang w:val="en-GB"/>
          </w:rPr>
          <w:t>https://www.amazon.com/Practical-Statistics-Data-Scientists-Essential/dp/149207294X</w:t>
        </w:r>
      </w:hyperlink>
      <w:r w:rsidRPr="00B36261">
        <w:rPr>
          <w:b/>
          <w:bCs/>
          <w:lang w:val="en-GB"/>
        </w:rPr>
        <w:t>)</w:t>
      </w:r>
    </w:p>
    <w:p w14:paraId="105C8AB2" w14:textId="77777777" w:rsidR="00B36261" w:rsidRPr="00B36261" w:rsidRDefault="00B36261" w:rsidP="00B36261">
      <w:pPr>
        <w:rPr>
          <w:b/>
          <w:bCs/>
          <w:lang w:val="en-GB"/>
        </w:rPr>
      </w:pPr>
    </w:p>
    <w:p w14:paraId="49418835" w14:textId="77777777" w:rsidR="00B36261" w:rsidRPr="00B36261" w:rsidRDefault="00B36261" w:rsidP="00B36261">
      <w:pPr>
        <w:rPr>
          <w:b/>
          <w:bCs/>
          <w:lang w:val="en-GB"/>
        </w:rPr>
      </w:pPr>
      <w:r w:rsidRPr="00B36261">
        <w:rPr>
          <w:b/>
          <w:bCs/>
          <w:lang w:val="en-GB"/>
        </w:rPr>
        <w:t>### Week 5: Introduction to Statistical Inference</w:t>
      </w:r>
    </w:p>
    <w:p w14:paraId="72134646" w14:textId="77777777" w:rsidR="00B36261" w:rsidRPr="00B36261" w:rsidRDefault="00B36261" w:rsidP="00B36261">
      <w:pPr>
        <w:rPr>
          <w:b/>
          <w:bCs/>
          <w:lang w:val="en-GB"/>
        </w:rPr>
      </w:pPr>
      <w:r w:rsidRPr="00B36261">
        <w:rPr>
          <w:b/>
          <w:bCs/>
          <w:lang w:val="en-GB"/>
        </w:rPr>
        <w:t>#### Visuals:</w:t>
      </w:r>
    </w:p>
    <w:p w14:paraId="687BD048" w14:textId="77777777" w:rsidR="00B36261" w:rsidRPr="00B36261" w:rsidRDefault="00B36261" w:rsidP="00B36261">
      <w:pPr>
        <w:rPr>
          <w:b/>
          <w:bCs/>
          <w:lang w:val="en-GB"/>
        </w:rPr>
      </w:pPr>
      <w:r w:rsidRPr="00B36261">
        <w:rPr>
          <w:b/>
          <w:bCs/>
          <w:lang w:val="en-GB"/>
        </w:rPr>
        <w:t>1. **Infographic on Hypothesis Testing:** [Hypothesis Testing Infographic](</w:t>
      </w:r>
      <w:hyperlink r:id="rId30" w:tgtFrame="_blank" w:history="1">
        <w:r w:rsidRPr="00B36261">
          <w:rPr>
            <w:rStyle w:val="Hyperlink"/>
            <w:b/>
            <w:bCs/>
            <w:lang w:val="en-GB"/>
          </w:rPr>
          <w:t>https://towardsdatascience.com/understanding-hypothesis-tests-and-statistical-significance-d1a3e5c4b0c6</w:t>
        </w:r>
      </w:hyperlink>
      <w:r w:rsidRPr="00B36261">
        <w:rPr>
          <w:b/>
          <w:bCs/>
          <w:lang w:val="en-GB"/>
        </w:rPr>
        <w:t>)</w:t>
      </w:r>
    </w:p>
    <w:p w14:paraId="70F246E0" w14:textId="77777777" w:rsidR="00B36261" w:rsidRPr="00B36261" w:rsidRDefault="00B36261" w:rsidP="00B36261">
      <w:pPr>
        <w:rPr>
          <w:b/>
          <w:bCs/>
          <w:lang w:val="en-GB"/>
        </w:rPr>
      </w:pPr>
      <w:r w:rsidRPr="00B36261">
        <w:rPr>
          <w:b/>
          <w:bCs/>
          <w:lang w:val="en-GB"/>
        </w:rPr>
        <w:t>2. **Chart on Types of Errors:** [Types of Errors Chart](</w:t>
      </w:r>
      <w:hyperlink r:id="rId31" w:tgtFrame="_blank" w:history="1">
        <w:r w:rsidRPr="00B36261">
          <w:rPr>
            <w:rStyle w:val="Hyperlink"/>
            <w:b/>
            <w:bCs/>
            <w:lang w:val="en-GB"/>
          </w:rPr>
          <w:t>https://www.statisticshowto.com/type-i-and-type-ii-errors/</w:t>
        </w:r>
      </w:hyperlink>
      <w:r w:rsidRPr="00B36261">
        <w:rPr>
          <w:b/>
          <w:bCs/>
          <w:lang w:val="en-GB"/>
        </w:rPr>
        <w:t>)</w:t>
      </w:r>
    </w:p>
    <w:p w14:paraId="1995EEB9" w14:textId="77777777" w:rsidR="00B36261" w:rsidRPr="00B36261" w:rsidRDefault="00B36261" w:rsidP="00B36261">
      <w:pPr>
        <w:rPr>
          <w:b/>
          <w:bCs/>
          <w:lang w:val="en-GB"/>
        </w:rPr>
      </w:pPr>
    </w:p>
    <w:p w14:paraId="27F3DFB0" w14:textId="77777777" w:rsidR="00B36261" w:rsidRPr="00B36261" w:rsidRDefault="00B36261" w:rsidP="00B36261">
      <w:pPr>
        <w:rPr>
          <w:b/>
          <w:bCs/>
          <w:lang w:val="en-GB"/>
        </w:rPr>
      </w:pPr>
      <w:r w:rsidRPr="00B36261">
        <w:rPr>
          <w:b/>
          <w:bCs/>
          <w:lang w:val="en-GB"/>
        </w:rPr>
        <w:t>#### Examples:</w:t>
      </w:r>
    </w:p>
    <w:p w14:paraId="51D92A6B" w14:textId="77777777" w:rsidR="00B36261" w:rsidRPr="00B36261" w:rsidRDefault="00B36261" w:rsidP="00B36261">
      <w:pPr>
        <w:rPr>
          <w:b/>
          <w:bCs/>
          <w:lang w:val="en-GB"/>
        </w:rPr>
      </w:pPr>
      <w:r w:rsidRPr="00B36261">
        <w:rPr>
          <w:b/>
          <w:bCs/>
          <w:lang w:val="en-GB"/>
        </w:rPr>
        <w:t>1. **Case Study on Statistical Inference in Medicine:** [Medicine Example](</w:t>
      </w:r>
      <w:hyperlink r:id="rId32" w:tgtFrame="_blank" w:history="1">
        <w:r w:rsidRPr="00B36261">
          <w:rPr>
            <w:rStyle w:val="Hyperlink"/>
            <w:b/>
            <w:bCs/>
            <w:lang w:val="en-GB"/>
          </w:rPr>
          <w:t>https://www.ncbi.nlm.nih.gov/pmc/articles/PMC3116565/</w:t>
        </w:r>
      </w:hyperlink>
      <w:r w:rsidRPr="00B36261">
        <w:rPr>
          <w:b/>
          <w:bCs/>
          <w:lang w:val="en-GB"/>
        </w:rPr>
        <w:t>)</w:t>
      </w:r>
    </w:p>
    <w:p w14:paraId="133D2FA7" w14:textId="77777777" w:rsidR="00B36261" w:rsidRPr="00B36261" w:rsidRDefault="00B36261" w:rsidP="00B36261">
      <w:pPr>
        <w:rPr>
          <w:b/>
          <w:bCs/>
          <w:lang w:val="en-GB"/>
        </w:rPr>
      </w:pPr>
      <w:r w:rsidRPr="00B36261">
        <w:rPr>
          <w:b/>
          <w:bCs/>
          <w:lang w:val="en-GB"/>
        </w:rPr>
        <w:t>2. **Real-world Applications of p-values:** [p-values Example](</w:t>
      </w:r>
      <w:hyperlink r:id="rId33" w:tgtFrame="_blank" w:history="1">
        <w:r w:rsidRPr="00B36261">
          <w:rPr>
            <w:rStyle w:val="Hyperlink"/>
            <w:b/>
            <w:bCs/>
            <w:lang w:val="en-GB"/>
          </w:rPr>
          <w:t>https://www.statisticshowto.com/probability-and-statistics/hypothesis-testing/p-value/</w:t>
        </w:r>
      </w:hyperlink>
      <w:r w:rsidRPr="00B36261">
        <w:rPr>
          <w:b/>
          <w:bCs/>
          <w:lang w:val="en-GB"/>
        </w:rPr>
        <w:t>)</w:t>
      </w:r>
    </w:p>
    <w:p w14:paraId="2D59D8E9" w14:textId="77777777" w:rsidR="00B36261" w:rsidRPr="00B36261" w:rsidRDefault="00B36261" w:rsidP="00B36261">
      <w:pPr>
        <w:rPr>
          <w:b/>
          <w:bCs/>
          <w:lang w:val="en-GB"/>
        </w:rPr>
      </w:pPr>
    </w:p>
    <w:p w14:paraId="6AE321CF" w14:textId="77777777" w:rsidR="00B36261" w:rsidRPr="00B36261" w:rsidRDefault="00B36261" w:rsidP="00B36261">
      <w:pPr>
        <w:rPr>
          <w:b/>
          <w:bCs/>
          <w:lang w:val="en-GB"/>
        </w:rPr>
      </w:pPr>
      <w:r w:rsidRPr="00B36261">
        <w:rPr>
          <w:b/>
          <w:bCs/>
          <w:lang w:val="en-GB"/>
        </w:rPr>
        <w:t>#### Additional Reading:</w:t>
      </w:r>
    </w:p>
    <w:p w14:paraId="2694E0C3" w14:textId="77777777" w:rsidR="00B36261" w:rsidRPr="00B36261" w:rsidRDefault="00B36261" w:rsidP="00B36261">
      <w:pPr>
        <w:rPr>
          <w:b/>
          <w:bCs/>
          <w:lang w:val="en-GB"/>
        </w:rPr>
      </w:pPr>
      <w:r w:rsidRPr="00B36261">
        <w:rPr>
          <w:b/>
          <w:bCs/>
          <w:lang w:val="en-GB"/>
        </w:rPr>
        <w:t>1. **"All of Statistics" by Larry Wasserman:** [Amazon Link](</w:t>
      </w:r>
      <w:hyperlink r:id="rId34" w:tgtFrame="_blank" w:history="1">
        <w:r w:rsidRPr="00B36261">
          <w:rPr>
            <w:rStyle w:val="Hyperlink"/>
            <w:b/>
            <w:bCs/>
            <w:lang w:val="en-GB"/>
          </w:rPr>
          <w:t>https://www.amazon.com/All-Statistics-Statistical-Inference-Springer/dp/1441923225</w:t>
        </w:r>
      </w:hyperlink>
      <w:r w:rsidRPr="00B36261">
        <w:rPr>
          <w:b/>
          <w:bCs/>
          <w:lang w:val="en-GB"/>
        </w:rPr>
        <w:t>)</w:t>
      </w:r>
    </w:p>
    <w:p w14:paraId="387F554F" w14:textId="77777777" w:rsidR="00B36261" w:rsidRPr="00B36261" w:rsidRDefault="00B36261" w:rsidP="00B36261">
      <w:pPr>
        <w:rPr>
          <w:b/>
          <w:bCs/>
          <w:lang w:val="en-GB"/>
        </w:rPr>
      </w:pPr>
      <w:r w:rsidRPr="00B36261">
        <w:rPr>
          <w:b/>
          <w:bCs/>
          <w:lang w:val="en-GB"/>
        </w:rPr>
        <w:t>2. **"Statistics for Business and Economics" by Paul Newbold:** [Amazon Link](</w:t>
      </w:r>
      <w:hyperlink r:id="rId35" w:tgtFrame="_blank" w:history="1">
        <w:r w:rsidRPr="00B36261">
          <w:rPr>
            <w:rStyle w:val="Hyperlink"/>
            <w:b/>
            <w:bCs/>
            <w:lang w:val="en-GB"/>
          </w:rPr>
          <w:t>https://www.amazon.com/Statistics-Business-Economics-Paul-Newbold/dp/0132745658</w:t>
        </w:r>
      </w:hyperlink>
      <w:r w:rsidRPr="00B36261">
        <w:rPr>
          <w:b/>
          <w:bCs/>
          <w:lang w:val="en-GB"/>
        </w:rPr>
        <w:t>)</w:t>
      </w:r>
    </w:p>
    <w:p w14:paraId="07F88195" w14:textId="77777777" w:rsidR="00B36261" w:rsidRPr="00B36261" w:rsidRDefault="00B36261" w:rsidP="00B36261">
      <w:pPr>
        <w:rPr>
          <w:b/>
          <w:bCs/>
          <w:lang w:val="en-GB"/>
        </w:rPr>
      </w:pPr>
    </w:p>
    <w:p w14:paraId="638FE859" w14:textId="77777777" w:rsidR="00B36261" w:rsidRPr="00B36261" w:rsidRDefault="00B36261" w:rsidP="00B36261">
      <w:pPr>
        <w:rPr>
          <w:b/>
          <w:bCs/>
          <w:lang w:val="en-GB"/>
        </w:rPr>
      </w:pPr>
      <w:r w:rsidRPr="00B36261">
        <w:rPr>
          <w:b/>
          <w:bCs/>
          <w:lang w:val="en-GB"/>
        </w:rPr>
        <w:t>### Week 6: Introduction to Machine Learning</w:t>
      </w:r>
    </w:p>
    <w:p w14:paraId="22D19984" w14:textId="77777777" w:rsidR="00B36261" w:rsidRPr="00B36261" w:rsidRDefault="00B36261" w:rsidP="00B36261">
      <w:pPr>
        <w:rPr>
          <w:b/>
          <w:bCs/>
          <w:lang w:val="en-GB"/>
        </w:rPr>
      </w:pPr>
      <w:r w:rsidRPr="00B36261">
        <w:rPr>
          <w:b/>
          <w:bCs/>
          <w:lang w:val="en-GB"/>
        </w:rPr>
        <w:t>#### Visuals:</w:t>
      </w:r>
    </w:p>
    <w:p w14:paraId="5DFB281B" w14:textId="77777777" w:rsidR="00B36261" w:rsidRPr="00B36261" w:rsidRDefault="00B36261" w:rsidP="00B36261">
      <w:pPr>
        <w:rPr>
          <w:b/>
          <w:bCs/>
          <w:lang w:val="en-GB"/>
        </w:rPr>
      </w:pPr>
      <w:r w:rsidRPr="00B36261">
        <w:rPr>
          <w:b/>
          <w:bCs/>
          <w:lang w:val="en-GB"/>
        </w:rPr>
        <w:lastRenderedPageBreak/>
        <w:t>1. **Machine Learning Overview Chart:** [ML Overview Chart](</w:t>
      </w:r>
      <w:hyperlink r:id="rId36" w:tgtFrame="_blank" w:history="1">
        <w:r w:rsidRPr="00B36261">
          <w:rPr>
            <w:rStyle w:val="Hyperlink"/>
            <w:b/>
            <w:bCs/>
            <w:lang w:val="en-GB"/>
          </w:rPr>
          <w:t>https://www.analyticsvidhya.com/blog/2021/03/an-overview-of-machine-learning/</w:t>
        </w:r>
      </w:hyperlink>
      <w:r w:rsidRPr="00B36261">
        <w:rPr>
          <w:b/>
          <w:bCs/>
          <w:lang w:val="en-GB"/>
        </w:rPr>
        <w:t>)</w:t>
      </w:r>
    </w:p>
    <w:p w14:paraId="073E74C5" w14:textId="77777777" w:rsidR="00B36261" w:rsidRPr="00B36261" w:rsidRDefault="00B36261" w:rsidP="00B36261">
      <w:pPr>
        <w:rPr>
          <w:b/>
          <w:bCs/>
          <w:lang w:val="en-GB"/>
        </w:rPr>
      </w:pPr>
      <w:r w:rsidRPr="00B36261">
        <w:rPr>
          <w:b/>
          <w:bCs/>
          <w:lang w:val="en-GB"/>
        </w:rPr>
        <w:t>2. **Supervised vs Unsupervised Learning Diagram:** [Learning Types Diagram](</w:t>
      </w:r>
      <w:hyperlink r:id="rId37" w:tgtFrame="_blank" w:history="1">
        <w:r w:rsidRPr="00B36261">
          <w:rPr>
            <w:rStyle w:val="Hyperlink"/>
            <w:b/>
            <w:bCs/>
            <w:lang w:val="en-GB"/>
          </w:rPr>
          <w:t>https://www.edureka.co/blog/supervised-vs-unsupervised-learning/</w:t>
        </w:r>
      </w:hyperlink>
      <w:r w:rsidRPr="00B36261">
        <w:rPr>
          <w:b/>
          <w:bCs/>
          <w:lang w:val="en-GB"/>
        </w:rPr>
        <w:t>)</w:t>
      </w:r>
    </w:p>
    <w:p w14:paraId="02125EB2" w14:textId="77777777" w:rsidR="00B36261" w:rsidRPr="00B36261" w:rsidRDefault="00B36261" w:rsidP="00B36261">
      <w:pPr>
        <w:rPr>
          <w:b/>
          <w:bCs/>
          <w:lang w:val="en-GB"/>
        </w:rPr>
      </w:pPr>
    </w:p>
    <w:p w14:paraId="15C77DD3" w14:textId="77777777" w:rsidR="00B36261" w:rsidRPr="00B36261" w:rsidRDefault="00B36261" w:rsidP="00B36261">
      <w:pPr>
        <w:rPr>
          <w:b/>
          <w:bCs/>
          <w:lang w:val="en-GB"/>
        </w:rPr>
      </w:pPr>
      <w:r w:rsidRPr="00B36261">
        <w:rPr>
          <w:b/>
          <w:bCs/>
          <w:lang w:val="en-GB"/>
        </w:rPr>
        <w:t>#### Examples:</w:t>
      </w:r>
    </w:p>
    <w:p w14:paraId="2132D31C" w14:textId="77777777" w:rsidR="00B36261" w:rsidRPr="00B36261" w:rsidRDefault="00B36261" w:rsidP="00B36261">
      <w:pPr>
        <w:rPr>
          <w:b/>
          <w:bCs/>
          <w:lang w:val="en-GB"/>
        </w:rPr>
      </w:pPr>
      <w:r w:rsidRPr="00B36261">
        <w:rPr>
          <w:b/>
          <w:bCs/>
          <w:lang w:val="en-GB"/>
        </w:rPr>
        <w:t>1. **Case Study on Machine Learning in E-commerce:** [E-commerce Example](</w:t>
      </w:r>
      <w:hyperlink r:id="rId38" w:tgtFrame="_blank" w:history="1">
        <w:r w:rsidRPr="00B36261">
          <w:rPr>
            <w:rStyle w:val="Hyperlink"/>
            <w:b/>
            <w:bCs/>
            <w:lang w:val="en-GB"/>
          </w:rPr>
          <w:t>https://www.datascience.com/blog/machine-learning-in-ecommerce</w:t>
        </w:r>
      </w:hyperlink>
      <w:r w:rsidRPr="00B36261">
        <w:rPr>
          <w:b/>
          <w:bCs/>
          <w:lang w:val="en-GB"/>
        </w:rPr>
        <w:t>)</w:t>
      </w:r>
    </w:p>
    <w:p w14:paraId="35D9A048" w14:textId="77777777" w:rsidR="00B36261" w:rsidRPr="00B36261" w:rsidRDefault="00B36261" w:rsidP="00B36261">
      <w:pPr>
        <w:rPr>
          <w:b/>
          <w:bCs/>
          <w:lang w:val="en-GB"/>
        </w:rPr>
      </w:pPr>
      <w:r w:rsidRPr="00B36261">
        <w:rPr>
          <w:b/>
          <w:bCs/>
          <w:lang w:val="en-GB"/>
        </w:rPr>
        <w:t>2. **Application of ML Algorithms in Finance:** [Finance ML Example](</w:t>
      </w:r>
      <w:hyperlink r:id="rId39" w:tgtFrame="_blank" w:history="1">
        <w:r w:rsidRPr="00B36261">
          <w:rPr>
            <w:rStyle w:val="Hyperlink"/>
            <w:b/>
            <w:bCs/>
            <w:lang w:val="en-GB"/>
          </w:rPr>
          <w:t>https://www.kdnuggets.com/2017/07/10-algorithms-machine-learning-engineers.html</w:t>
        </w:r>
      </w:hyperlink>
      <w:r w:rsidRPr="00B36261">
        <w:rPr>
          <w:b/>
          <w:bCs/>
          <w:lang w:val="en-GB"/>
        </w:rPr>
        <w:t>)</w:t>
      </w:r>
    </w:p>
    <w:p w14:paraId="78E6AC17" w14:textId="77777777" w:rsidR="00B36261" w:rsidRPr="00B36261" w:rsidRDefault="00B36261" w:rsidP="00B36261">
      <w:pPr>
        <w:rPr>
          <w:b/>
          <w:bCs/>
          <w:lang w:val="en-GB"/>
        </w:rPr>
      </w:pPr>
    </w:p>
    <w:p w14:paraId="4464E890" w14:textId="77777777" w:rsidR="00B36261" w:rsidRPr="00B36261" w:rsidRDefault="00B36261" w:rsidP="00B36261">
      <w:pPr>
        <w:rPr>
          <w:b/>
          <w:bCs/>
          <w:lang w:val="en-GB"/>
        </w:rPr>
      </w:pPr>
      <w:r w:rsidRPr="00B36261">
        <w:rPr>
          <w:b/>
          <w:bCs/>
          <w:lang w:val="en-GB"/>
        </w:rPr>
        <w:t>#### Additional Reading:</w:t>
      </w:r>
    </w:p>
    <w:p w14:paraId="6E3AC00A" w14:textId="77777777" w:rsidR="00B36261" w:rsidRPr="00B36261" w:rsidRDefault="00B36261" w:rsidP="00B36261">
      <w:pPr>
        <w:rPr>
          <w:b/>
          <w:bCs/>
          <w:lang w:val="en-GB"/>
        </w:rPr>
      </w:pPr>
      <w:r w:rsidRPr="00B36261">
        <w:rPr>
          <w:b/>
          <w:bCs/>
          <w:lang w:val="en-GB"/>
        </w:rPr>
        <w:t>1. **"Introduction to Machine Learning with Python" by Andreas C. Müller and Sarah Guido:** [Amazon Link](</w:t>
      </w:r>
      <w:hyperlink r:id="rId40" w:tgtFrame="_blank" w:history="1">
        <w:r w:rsidRPr="00B36261">
          <w:rPr>
            <w:rStyle w:val="Hyperlink"/>
            <w:b/>
            <w:bCs/>
            <w:lang w:val="en-GB"/>
          </w:rPr>
          <w:t>https://www.amazon.com/Introduction-Machine-Learning-Python-Scientists/dp/1449369413</w:t>
        </w:r>
      </w:hyperlink>
      <w:r w:rsidRPr="00B36261">
        <w:rPr>
          <w:b/>
          <w:bCs/>
          <w:lang w:val="en-GB"/>
        </w:rPr>
        <w:t>)</w:t>
      </w:r>
    </w:p>
    <w:p w14:paraId="5EE636C4" w14:textId="77777777" w:rsidR="00B36261" w:rsidRPr="00B36261" w:rsidRDefault="00B36261" w:rsidP="00B36261">
      <w:pPr>
        <w:rPr>
          <w:b/>
          <w:bCs/>
          <w:lang w:val="en-GB"/>
        </w:rPr>
      </w:pPr>
      <w:r w:rsidRPr="00B36261">
        <w:rPr>
          <w:b/>
          <w:bCs/>
          <w:lang w:val="en-GB"/>
        </w:rPr>
        <w:t xml:space="preserve">2. **"Hands-On Machine Learning with Scikit-Learn, </w:t>
      </w:r>
      <w:proofErr w:type="spellStart"/>
      <w:r w:rsidRPr="00B36261">
        <w:rPr>
          <w:b/>
          <w:bCs/>
          <w:lang w:val="en-GB"/>
        </w:rPr>
        <w:t>Keras</w:t>
      </w:r>
      <w:proofErr w:type="spellEnd"/>
      <w:r w:rsidRPr="00B36261">
        <w:rPr>
          <w:b/>
          <w:bCs/>
          <w:lang w:val="en-GB"/>
        </w:rPr>
        <w:t xml:space="preserve">, and TensorFlow" by Aurélien </w:t>
      </w:r>
      <w:proofErr w:type="spellStart"/>
      <w:r w:rsidRPr="00B36261">
        <w:rPr>
          <w:b/>
          <w:bCs/>
          <w:lang w:val="en-GB"/>
        </w:rPr>
        <w:t>Géron</w:t>
      </w:r>
      <w:proofErr w:type="spellEnd"/>
      <w:r w:rsidRPr="00B36261">
        <w:rPr>
          <w:b/>
          <w:bCs/>
          <w:lang w:val="en-GB"/>
        </w:rPr>
        <w:t>:** [Amazon Link](</w:t>
      </w:r>
      <w:hyperlink r:id="rId41" w:tgtFrame="_blank" w:history="1">
        <w:r w:rsidRPr="00B36261">
          <w:rPr>
            <w:rStyle w:val="Hyperlink"/>
            <w:b/>
            <w:bCs/>
            <w:lang w:val="en-GB"/>
          </w:rPr>
          <w:t>https://www.amazon.com/Hands-Machine-Learning-Scikit-Learn-TensorFlow/dp/1492032646</w:t>
        </w:r>
      </w:hyperlink>
      <w:r w:rsidRPr="00B36261">
        <w:rPr>
          <w:b/>
          <w:bCs/>
          <w:lang w:val="en-GB"/>
        </w:rPr>
        <w:t>)</w:t>
      </w:r>
    </w:p>
    <w:p w14:paraId="40CFF636" w14:textId="77777777" w:rsidR="00B36261" w:rsidRPr="00B36261" w:rsidRDefault="00B36261" w:rsidP="00B36261">
      <w:pPr>
        <w:rPr>
          <w:b/>
          <w:bCs/>
          <w:lang w:val="en-GB"/>
        </w:rPr>
      </w:pPr>
    </w:p>
    <w:p w14:paraId="05255CDF" w14:textId="77777777" w:rsidR="00B36261" w:rsidRPr="00B36261" w:rsidRDefault="00B36261" w:rsidP="00B36261">
      <w:pPr>
        <w:rPr>
          <w:b/>
          <w:bCs/>
          <w:lang w:val="en-GB"/>
        </w:rPr>
      </w:pPr>
      <w:r w:rsidRPr="00B36261">
        <w:rPr>
          <w:b/>
          <w:bCs/>
          <w:lang w:val="en-GB"/>
        </w:rPr>
        <w:t>### Week 7: Supervised Learning Techniques</w:t>
      </w:r>
    </w:p>
    <w:p w14:paraId="05689608" w14:textId="77777777" w:rsidR="00B36261" w:rsidRPr="00B36261" w:rsidRDefault="00B36261" w:rsidP="00B36261">
      <w:pPr>
        <w:rPr>
          <w:b/>
          <w:bCs/>
          <w:lang w:val="en-GB"/>
        </w:rPr>
      </w:pPr>
      <w:r w:rsidRPr="00B36261">
        <w:rPr>
          <w:b/>
          <w:bCs/>
          <w:lang w:val="en-GB"/>
        </w:rPr>
        <w:t>#### Visuals:</w:t>
      </w:r>
    </w:p>
    <w:p w14:paraId="18505B2B" w14:textId="77777777" w:rsidR="00B36261" w:rsidRPr="00B36261" w:rsidRDefault="00B36261" w:rsidP="00B36261">
      <w:pPr>
        <w:rPr>
          <w:b/>
          <w:bCs/>
          <w:lang w:val="en-GB"/>
        </w:rPr>
      </w:pPr>
      <w:r w:rsidRPr="00B36261">
        <w:rPr>
          <w:b/>
          <w:bCs/>
          <w:lang w:val="en-GB"/>
        </w:rPr>
        <w:t>1. **Linear Regression Plot:** [Linear Regression Plot](</w:t>
      </w:r>
      <w:hyperlink r:id="rId42" w:tgtFrame="_blank" w:history="1">
        <w:r w:rsidRPr="00B36261">
          <w:rPr>
            <w:rStyle w:val="Hyperlink"/>
            <w:b/>
            <w:bCs/>
            <w:lang w:val="en-GB"/>
          </w:rPr>
          <w:t>https://scikit-learn.org/stable/auto_examples/linear_model/plot_ols.html</w:t>
        </w:r>
      </w:hyperlink>
      <w:r w:rsidRPr="00B36261">
        <w:rPr>
          <w:b/>
          <w:bCs/>
          <w:lang w:val="en-GB"/>
        </w:rPr>
        <w:t>)</w:t>
      </w:r>
    </w:p>
    <w:p w14:paraId="5DC6452E" w14:textId="77777777" w:rsidR="00B36261" w:rsidRPr="00B36261" w:rsidRDefault="00B36261" w:rsidP="00B36261">
      <w:pPr>
        <w:rPr>
          <w:b/>
          <w:bCs/>
          <w:lang w:val="en-GB"/>
        </w:rPr>
      </w:pPr>
      <w:r w:rsidRPr="00B36261">
        <w:rPr>
          <w:b/>
          <w:bCs/>
          <w:lang w:val="en-GB"/>
        </w:rPr>
        <w:t>2. **Decision Tree Diagram:** [Decision Tree Diagram](</w:t>
      </w:r>
      <w:hyperlink r:id="rId43" w:tgtFrame="_blank" w:history="1">
        <w:r w:rsidRPr="00B36261">
          <w:rPr>
            <w:rStyle w:val="Hyperlink"/>
            <w:b/>
            <w:bCs/>
            <w:lang w:val="en-GB"/>
          </w:rPr>
          <w:t>https://towardsdatascience.com/understanding-decision-trees-part-1-2c9786062624</w:t>
        </w:r>
      </w:hyperlink>
      <w:r w:rsidRPr="00B36261">
        <w:rPr>
          <w:b/>
          <w:bCs/>
          <w:lang w:val="en-GB"/>
        </w:rPr>
        <w:t>)</w:t>
      </w:r>
    </w:p>
    <w:p w14:paraId="1A58D745" w14:textId="77777777" w:rsidR="00B36261" w:rsidRPr="00B36261" w:rsidRDefault="00B36261" w:rsidP="00B36261">
      <w:pPr>
        <w:rPr>
          <w:b/>
          <w:bCs/>
          <w:lang w:val="en-GB"/>
        </w:rPr>
      </w:pPr>
    </w:p>
    <w:p w14:paraId="5D473893" w14:textId="77777777" w:rsidR="00B36261" w:rsidRPr="00B36261" w:rsidRDefault="00B36261" w:rsidP="00B36261">
      <w:pPr>
        <w:rPr>
          <w:b/>
          <w:bCs/>
          <w:lang w:val="en-GB"/>
        </w:rPr>
      </w:pPr>
      <w:r w:rsidRPr="00B36261">
        <w:rPr>
          <w:b/>
          <w:bCs/>
          <w:lang w:val="en-GB"/>
        </w:rPr>
        <w:t>#### Examples:</w:t>
      </w:r>
    </w:p>
    <w:p w14:paraId="10523653" w14:textId="77777777" w:rsidR="00B36261" w:rsidRPr="00B36261" w:rsidRDefault="00B36261" w:rsidP="00B36261">
      <w:pPr>
        <w:rPr>
          <w:b/>
          <w:bCs/>
          <w:lang w:val="en-GB"/>
        </w:rPr>
      </w:pPr>
      <w:r w:rsidRPr="00B36261">
        <w:rPr>
          <w:b/>
          <w:bCs/>
          <w:lang w:val="en-GB"/>
        </w:rPr>
        <w:t>1. **Case Study on Logistic Regression in Healthcare:** [Logistic Regression Example](</w:t>
      </w:r>
      <w:hyperlink r:id="rId44" w:tgtFrame="_blank" w:history="1">
        <w:r w:rsidRPr="00B36261">
          <w:rPr>
            <w:rStyle w:val="Hyperlink"/>
            <w:b/>
            <w:bCs/>
            <w:lang w:val="en-GB"/>
          </w:rPr>
          <w:t>https://www.datascience.com/blog/logistic-regression</w:t>
        </w:r>
      </w:hyperlink>
      <w:r w:rsidRPr="00B36261">
        <w:rPr>
          <w:b/>
          <w:bCs/>
          <w:lang w:val="en-GB"/>
        </w:rPr>
        <w:t>)</w:t>
      </w:r>
    </w:p>
    <w:p w14:paraId="3CFAB63D" w14:textId="77777777" w:rsidR="00B36261" w:rsidRPr="00B36261" w:rsidRDefault="00B36261" w:rsidP="00B36261">
      <w:pPr>
        <w:rPr>
          <w:b/>
          <w:bCs/>
          <w:lang w:val="en-GB"/>
        </w:rPr>
      </w:pPr>
      <w:r w:rsidRPr="00B36261">
        <w:rPr>
          <w:b/>
          <w:bCs/>
          <w:lang w:val="en-GB"/>
        </w:rPr>
        <w:lastRenderedPageBreak/>
        <w:t>2. **Application of Random Forest in Marketing:** [Random Forest Example](</w:t>
      </w:r>
      <w:hyperlink r:id="rId45" w:tgtFrame="_blank" w:history="1">
        <w:r w:rsidRPr="00B36261">
          <w:rPr>
            <w:rStyle w:val="Hyperlink"/>
            <w:b/>
            <w:bCs/>
            <w:lang w:val="en-GB"/>
          </w:rPr>
          <w:t>https://www.kaggle.com/c/forest-cover-type-prediction</w:t>
        </w:r>
      </w:hyperlink>
      <w:r w:rsidRPr="00B36261">
        <w:rPr>
          <w:b/>
          <w:bCs/>
          <w:lang w:val="en-GB"/>
        </w:rPr>
        <w:t>)</w:t>
      </w:r>
    </w:p>
    <w:p w14:paraId="792E22D1" w14:textId="77777777" w:rsidR="00B36261" w:rsidRPr="00B36261" w:rsidRDefault="00B36261" w:rsidP="00B36261">
      <w:pPr>
        <w:rPr>
          <w:b/>
          <w:bCs/>
          <w:lang w:val="en-GB"/>
        </w:rPr>
      </w:pPr>
    </w:p>
    <w:p w14:paraId="79FA91E6" w14:textId="77777777" w:rsidR="00B36261" w:rsidRPr="00B36261" w:rsidRDefault="00B36261" w:rsidP="00B36261">
      <w:pPr>
        <w:rPr>
          <w:b/>
          <w:bCs/>
          <w:lang w:val="en-GB"/>
        </w:rPr>
      </w:pPr>
      <w:r w:rsidRPr="00B36261">
        <w:rPr>
          <w:b/>
          <w:bCs/>
          <w:lang w:val="en-GB"/>
        </w:rPr>
        <w:t>#### Additional Reading:</w:t>
      </w:r>
    </w:p>
    <w:p w14:paraId="1CBC2D00" w14:textId="77777777" w:rsidR="00B36261" w:rsidRPr="00B36261" w:rsidRDefault="00B36261" w:rsidP="00B36261">
      <w:pPr>
        <w:rPr>
          <w:b/>
          <w:bCs/>
          <w:lang w:val="en-GB"/>
        </w:rPr>
      </w:pPr>
      <w:r w:rsidRPr="00B36261">
        <w:rPr>
          <w:b/>
          <w:bCs/>
          <w:lang w:val="en-GB"/>
        </w:rPr>
        <w:t>1. **"Pattern Recognition and Machine Learning" by Christopher Bishop:** [Amazon Link](</w:t>
      </w:r>
      <w:hyperlink r:id="rId46" w:tgtFrame="_blank" w:history="1">
        <w:r w:rsidRPr="00B36261">
          <w:rPr>
            <w:rStyle w:val="Hyperlink"/>
            <w:b/>
            <w:bCs/>
            <w:lang w:val="en-GB"/>
          </w:rPr>
          <w:t>https://www.amazon.com/Pattern-Recognition-Learning-Information-Statistics/dp/0387310738</w:t>
        </w:r>
      </w:hyperlink>
      <w:r w:rsidRPr="00B36261">
        <w:rPr>
          <w:b/>
          <w:bCs/>
          <w:lang w:val="en-GB"/>
        </w:rPr>
        <w:t>)</w:t>
      </w:r>
    </w:p>
    <w:p w14:paraId="7A1729FF" w14:textId="77777777" w:rsidR="00B36261" w:rsidRPr="00B36261" w:rsidRDefault="00B36261" w:rsidP="00B36261">
      <w:pPr>
        <w:rPr>
          <w:b/>
          <w:bCs/>
          <w:lang w:val="en-GB"/>
        </w:rPr>
      </w:pPr>
      <w:r w:rsidRPr="00B36261">
        <w:rPr>
          <w:b/>
          <w:bCs/>
          <w:lang w:val="en-GB"/>
        </w:rPr>
        <w:t xml:space="preserve">2. **"The Elements of Statistical Learning" by Trevor Hastie, Robert </w:t>
      </w:r>
      <w:proofErr w:type="spellStart"/>
      <w:r w:rsidRPr="00B36261">
        <w:rPr>
          <w:b/>
          <w:bCs/>
          <w:lang w:val="en-GB"/>
        </w:rPr>
        <w:t>Tibshirani</w:t>
      </w:r>
      <w:proofErr w:type="spellEnd"/>
      <w:r w:rsidRPr="00B36261">
        <w:rPr>
          <w:b/>
          <w:bCs/>
          <w:lang w:val="en-GB"/>
        </w:rPr>
        <w:t>, and Jerome Friedman:** [Amazon Link](</w:t>
      </w:r>
      <w:hyperlink r:id="rId47" w:tgtFrame="_blank" w:history="1">
        <w:r w:rsidRPr="00B36261">
          <w:rPr>
            <w:rStyle w:val="Hyperlink"/>
            <w:b/>
            <w:bCs/>
            <w:lang w:val="en-GB"/>
          </w:rPr>
          <w:t>https://www.amazon.com/Elements-Statistical-Learning-Prediction-Statistics/dp/0387848576</w:t>
        </w:r>
      </w:hyperlink>
      <w:r w:rsidRPr="00B36261">
        <w:rPr>
          <w:b/>
          <w:bCs/>
          <w:lang w:val="en-GB"/>
        </w:rPr>
        <w:t>)</w:t>
      </w:r>
    </w:p>
    <w:p w14:paraId="65B30309" w14:textId="77777777" w:rsidR="00B36261" w:rsidRPr="00B36261" w:rsidRDefault="00B36261" w:rsidP="00B36261">
      <w:pPr>
        <w:rPr>
          <w:b/>
          <w:bCs/>
          <w:lang w:val="en-GB"/>
        </w:rPr>
      </w:pPr>
    </w:p>
    <w:p w14:paraId="1F886396" w14:textId="77777777" w:rsidR="00B36261" w:rsidRPr="00B36261" w:rsidRDefault="00B36261" w:rsidP="00B36261">
      <w:pPr>
        <w:rPr>
          <w:b/>
          <w:bCs/>
          <w:lang w:val="en-GB"/>
        </w:rPr>
      </w:pPr>
      <w:r w:rsidRPr="00B36261">
        <w:rPr>
          <w:b/>
          <w:bCs/>
          <w:lang w:val="en-GB"/>
        </w:rPr>
        <w:t>### Week 8: Unsupervised Learning Techniques</w:t>
      </w:r>
    </w:p>
    <w:p w14:paraId="4E6139DF" w14:textId="77777777" w:rsidR="00B36261" w:rsidRPr="00B36261" w:rsidRDefault="00B36261" w:rsidP="00B36261">
      <w:pPr>
        <w:rPr>
          <w:b/>
          <w:bCs/>
          <w:lang w:val="en-GB"/>
        </w:rPr>
      </w:pPr>
      <w:r w:rsidRPr="00B36261">
        <w:rPr>
          <w:b/>
          <w:bCs/>
          <w:lang w:val="en-GB"/>
        </w:rPr>
        <w:t>#### Visuals:</w:t>
      </w:r>
    </w:p>
    <w:p w14:paraId="02F60BB0" w14:textId="77777777" w:rsidR="00B36261" w:rsidRPr="00B36261" w:rsidRDefault="00B36261" w:rsidP="00B36261">
      <w:pPr>
        <w:rPr>
          <w:b/>
          <w:bCs/>
          <w:lang w:val="en-GB"/>
        </w:rPr>
      </w:pPr>
      <w:r w:rsidRPr="00B36261">
        <w:rPr>
          <w:b/>
          <w:bCs/>
          <w:lang w:val="en-GB"/>
        </w:rPr>
        <w:t>1. **K-means Clustering Visualization:** [K-means Visualization](</w:t>
      </w:r>
      <w:hyperlink r:id="rId48" w:tgtFrame="_blank" w:history="1">
        <w:r w:rsidRPr="00B36261">
          <w:rPr>
            <w:rStyle w:val="Hyperlink"/>
            <w:b/>
            <w:bCs/>
            <w:lang w:val="en-GB"/>
          </w:rPr>
          <w:t>https://scikit-learn.org/stable/auto_examples/cluster/plot_kmeans_digits.html</w:t>
        </w:r>
      </w:hyperlink>
      <w:r w:rsidRPr="00B36261">
        <w:rPr>
          <w:b/>
          <w:bCs/>
          <w:lang w:val="en-GB"/>
        </w:rPr>
        <w:t>)</w:t>
      </w:r>
    </w:p>
    <w:p w14:paraId="342B1317" w14:textId="77777777" w:rsidR="00B36261" w:rsidRPr="00B36261" w:rsidRDefault="00B36261" w:rsidP="00B36261">
      <w:pPr>
        <w:rPr>
          <w:b/>
          <w:bCs/>
          <w:lang w:val="en-GB"/>
        </w:rPr>
      </w:pPr>
      <w:r w:rsidRPr="00B36261">
        <w:rPr>
          <w:b/>
          <w:bCs/>
          <w:lang w:val="en-GB"/>
        </w:rPr>
        <w:t>2. **PCA Explained Variance Plot:** [PCA Plot](</w:t>
      </w:r>
      <w:hyperlink r:id="rId49" w:tgtFrame="_blank" w:history="1">
        <w:r w:rsidRPr="00B36261">
          <w:rPr>
            <w:rStyle w:val="Hyperlink"/>
            <w:b/>
            <w:bCs/>
            <w:lang w:val="en-GB"/>
          </w:rPr>
          <w:t>https://towardsdatascience.com/a-step-by-step-explanation-of-principal-component-analysis-104c1a7e8a</w:t>
        </w:r>
      </w:hyperlink>
      <w:r w:rsidRPr="00B36261">
        <w:rPr>
          <w:b/>
          <w:bCs/>
          <w:lang w:val="en-GB"/>
        </w:rPr>
        <w:t>)</w:t>
      </w:r>
    </w:p>
    <w:p w14:paraId="73881D04" w14:textId="77777777" w:rsidR="00B36261" w:rsidRPr="00B36261" w:rsidRDefault="00B36261" w:rsidP="00B36261">
      <w:pPr>
        <w:rPr>
          <w:b/>
          <w:bCs/>
          <w:lang w:val="en-GB"/>
        </w:rPr>
      </w:pPr>
    </w:p>
    <w:p w14:paraId="47CE141F" w14:textId="77777777" w:rsidR="00B36261" w:rsidRPr="00B36261" w:rsidRDefault="00B36261" w:rsidP="00B36261">
      <w:pPr>
        <w:rPr>
          <w:b/>
          <w:bCs/>
          <w:lang w:val="en-GB"/>
        </w:rPr>
      </w:pPr>
      <w:r w:rsidRPr="00B36261">
        <w:rPr>
          <w:b/>
          <w:bCs/>
          <w:lang w:val="en-GB"/>
        </w:rPr>
        <w:t>#### Examples:</w:t>
      </w:r>
    </w:p>
    <w:p w14:paraId="47E6B1DE" w14:textId="77777777" w:rsidR="00B36261" w:rsidRPr="00B36261" w:rsidRDefault="00B36261" w:rsidP="00B36261">
      <w:pPr>
        <w:rPr>
          <w:b/>
          <w:bCs/>
          <w:lang w:val="en-GB"/>
        </w:rPr>
      </w:pPr>
      <w:r w:rsidRPr="00B36261">
        <w:rPr>
          <w:b/>
          <w:bCs/>
          <w:lang w:val="en-GB"/>
        </w:rPr>
        <w:t>1. **Case Study on Clustering in Customer Segmentation:** [Customer Segmentation Example](</w:t>
      </w:r>
      <w:hyperlink r:id="rId50" w:tgtFrame="_blank" w:history="1">
        <w:r w:rsidRPr="00B36261">
          <w:rPr>
            <w:rStyle w:val="Hyperlink"/>
            <w:b/>
            <w:bCs/>
            <w:lang w:val="en-GB"/>
          </w:rPr>
          <w:t>https://www.kdnuggets.com/2019/11/customer-segmentation-clustering-analysis-machine-learning.html</w:t>
        </w:r>
      </w:hyperlink>
      <w:r w:rsidRPr="00B36261">
        <w:rPr>
          <w:b/>
          <w:bCs/>
          <w:lang w:val="en-GB"/>
        </w:rPr>
        <w:t>)</w:t>
      </w:r>
    </w:p>
    <w:p w14:paraId="78426BDC" w14:textId="77777777" w:rsidR="00B36261" w:rsidRPr="00B36261" w:rsidRDefault="00B36261" w:rsidP="00B36261">
      <w:pPr>
        <w:rPr>
          <w:b/>
          <w:bCs/>
          <w:lang w:val="en-GB"/>
        </w:rPr>
      </w:pPr>
      <w:r w:rsidRPr="00B36261">
        <w:rPr>
          <w:b/>
          <w:bCs/>
          <w:lang w:val="en-GB"/>
        </w:rPr>
        <w:t>2. **Application of PCA in Image Compression:** [Image Compression Example](</w:t>
      </w:r>
      <w:hyperlink r:id="rId51" w:tgtFrame="_blank" w:history="1">
        <w:r w:rsidRPr="00B36261">
          <w:rPr>
            <w:rStyle w:val="Hyperlink"/>
            <w:b/>
            <w:bCs/>
            <w:lang w:val="en-GB"/>
          </w:rPr>
          <w:t>https://www.analyticsvidhya.com/blog/2016/03/pca-practical-guide-principal-component-analysis-python/</w:t>
        </w:r>
      </w:hyperlink>
      <w:r w:rsidRPr="00B36261">
        <w:rPr>
          <w:b/>
          <w:bCs/>
          <w:lang w:val="en-GB"/>
        </w:rPr>
        <w:t>)</w:t>
      </w:r>
    </w:p>
    <w:p w14:paraId="2730CB70" w14:textId="77777777" w:rsidR="00B36261" w:rsidRPr="00B36261" w:rsidRDefault="00B36261" w:rsidP="00B36261">
      <w:pPr>
        <w:rPr>
          <w:b/>
          <w:bCs/>
          <w:lang w:val="en-GB"/>
        </w:rPr>
      </w:pPr>
    </w:p>
    <w:p w14:paraId="15F94C8D" w14:textId="77777777" w:rsidR="00B36261" w:rsidRPr="00B36261" w:rsidRDefault="00B36261" w:rsidP="00B36261">
      <w:pPr>
        <w:rPr>
          <w:b/>
          <w:bCs/>
          <w:lang w:val="en-GB"/>
        </w:rPr>
      </w:pPr>
      <w:r w:rsidRPr="00B36261">
        <w:rPr>
          <w:b/>
          <w:bCs/>
          <w:lang w:val="en-GB"/>
        </w:rPr>
        <w:t>#### Additional Reading:</w:t>
      </w:r>
    </w:p>
    <w:p w14:paraId="17FA6DEE" w14:textId="77777777" w:rsidR="00B36261" w:rsidRPr="00B36261" w:rsidRDefault="00B36261" w:rsidP="00B36261">
      <w:pPr>
        <w:rPr>
          <w:b/>
          <w:bCs/>
          <w:lang w:val="en-GB"/>
        </w:rPr>
      </w:pPr>
      <w:r w:rsidRPr="00B36261">
        <w:rPr>
          <w:b/>
          <w:bCs/>
          <w:lang w:val="en-GB"/>
        </w:rPr>
        <w:t>1. **"Deep Learning" by Ian Goodfellow, Yoshua Bengio, and Aaron Courville:** [Amazon Link](</w:t>
      </w:r>
      <w:hyperlink r:id="rId52" w:tgtFrame="_blank" w:history="1">
        <w:r w:rsidRPr="00B36261">
          <w:rPr>
            <w:rStyle w:val="Hyperlink"/>
            <w:b/>
            <w:bCs/>
            <w:lang w:val="en-GB"/>
          </w:rPr>
          <w:t>https://www.amazon.com/Deep-Learning-Adaptive-Computation-Machine/dp/0262035618</w:t>
        </w:r>
      </w:hyperlink>
      <w:r w:rsidRPr="00B36261">
        <w:rPr>
          <w:b/>
          <w:bCs/>
          <w:lang w:val="en-GB"/>
        </w:rPr>
        <w:t>)</w:t>
      </w:r>
    </w:p>
    <w:p w14:paraId="7D57F97B" w14:textId="77777777" w:rsidR="00B36261" w:rsidRPr="00B36261" w:rsidRDefault="00B36261" w:rsidP="00B36261">
      <w:pPr>
        <w:rPr>
          <w:b/>
          <w:bCs/>
          <w:lang w:val="en-GB"/>
        </w:rPr>
      </w:pPr>
      <w:r w:rsidRPr="00B36261">
        <w:rPr>
          <w:b/>
          <w:bCs/>
          <w:lang w:val="en-GB"/>
        </w:rPr>
        <w:lastRenderedPageBreak/>
        <w:t>2. **"Unsupervised Learning and Data Analysis" by Daniel T. Larose:** [Amazon Link](</w:t>
      </w:r>
      <w:hyperlink r:id="rId53" w:tgtFrame="_blank" w:history="1">
        <w:r w:rsidRPr="00B36261">
          <w:rPr>
            <w:rStyle w:val="Hyperlink"/>
            <w:b/>
            <w:bCs/>
            <w:lang w:val="en-GB"/>
          </w:rPr>
          <w:t>https://www.amazon.com/Unsupervised-Learning-Analysis-Daniel-Larose/dp/0470148982</w:t>
        </w:r>
      </w:hyperlink>
      <w:r w:rsidRPr="00B36261">
        <w:rPr>
          <w:b/>
          <w:bCs/>
          <w:lang w:val="en-GB"/>
        </w:rPr>
        <w:t>)</w:t>
      </w:r>
    </w:p>
    <w:p w14:paraId="330AE277" w14:textId="77777777" w:rsidR="00B36261" w:rsidRPr="00B36261" w:rsidRDefault="00B36261" w:rsidP="00B36261">
      <w:pPr>
        <w:rPr>
          <w:b/>
          <w:bCs/>
          <w:lang w:val="en-GB"/>
        </w:rPr>
      </w:pPr>
    </w:p>
    <w:p w14:paraId="439EAF98" w14:textId="77777777" w:rsidR="00B36261" w:rsidRPr="00B36261" w:rsidRDefault="00B36261" w:rsidP="00B36261">
      <w:pPr>
        <w:rPr>
          <w:b/>
          <w:bCs/>
          <w:lang w:val="en-GB"/>
        </w:rPr>
      </w:pPr>
      <w:r w:rsidRPr="00B36261">
        <w:rPr>
          <w:b/>
          <w:bCs/>
          <w:lang w:val="en-GB"/>
        </w:rPr>
        <w:t>### Week 9: Data Visualization Techniques</w:t>
      </w:r>
    </w:p>
    <w:p w14:paraId="39C3352F" w14:textId="77777777" w:rsidR="00B36261" w:rsidRPr="00B36261" w:rsidRDefault="00B36261" w:rsidP="00B36261">
      <w:pPr>
        <w:rPr>
          <w:b/>
          <w:bCs/>
          <w:lang w:val="en-GB"/>
        </w:rPr>
      </w:pPr>
      <w:r w:rsidRPr="00B36261">
        <w:rPr>
          <w:b/>
          <w:bCs/>
          <w:lang w:val="en-GB"/>
        </w:rPr>
        <w:t>#### Visuals:</w:t>
      </w:r>
    </w:p>
    <w:p w14:paraId="10DC132F" w14:textId="77777777" w:rsidR="00B36261" w:rsidRPr="00B36261" w:rsidRDefault="00B36261" w:rsidP="00B36261">
      <w:pPr>
        <w:rPr>
          <w:b/>
          <w:bCs/>
          <w:lang w:val="en-GB"/>
        </w:rPr>
      </w:pPr>
      <w:r w:rsidRPr="00B36261">
        <w:rPr>
          <w:b/>
          <w:bCs/>
          <w:lang w:val="en-GB"/>
        </w:rPr>
        <w:t>1. **Chart of Different Data Visualization Types:** [Visualization Types Chart](</w:t>
      </w:r>
      <w:hyperlink r:id="rId54" w:tgtFrame="_blank" w:history="1">
        <w:r w:rsidRPr="00B36261">
          <w:rPr>
            <w:rStyle w:val="Hyperlink"/>
            <w:b/>
            <w:bCs/>
            <w:lang w:val="en-GB"/>
          </w:rPr>
          <w:t>https://www.jmp.com/en_us/statistics-knowledge-portal/exploratory-data-analysis/types-of-graphs.html</w:t>
        </w:r>
      </w:hyperlink>
      <w:r w:rsidRPr="00B36261">
        <w:rPr>
          <w:b/>
          <w:bCs/>
          <w:lang w:val="en-GB"/>
        </w:rPr>
        <w:t>)</w:t>
      </w:r>
    </w:p>
    <w:p w14:paraId="65D8B402" w14:textId="77777777" w:rsidR="00B36261" w:rsidRPr="00B36261" w:rsidRDefault="00B36261" w:rsidP="00B36261">
      <w:pPr>
        <w:rPr>
          <w:b/>
          <w:bCs/>
          <w:lang w:val="en-GB"/>
        </w:rPr>
      </w:pPr>
      <w:r w:rsidRPr="00B36261">
        <w:rPr>
          <w:b/>
          <w:bCs/>
          <w:lang w:val="en-GB"/>
        </w:rPr>
        <w:t>2. **Interactive Visualization Example:** [Interactive Visualization](</w:t>
      </w:r>
      <w:hyperlink r:id="rId55" w:tgtFrame="_blank" w:history="1">
        <w:r w:rsidRPr="00B36261">
          <w:rPr>
            <w:rStyle w:val="Hyperlink"/>
            <w:b/>
            <w:bCs/>
            <w:lang w:val="en-GB"/>
          </w:rPr>
          <w:t>https://plotly.com/python/</w:t>
        </w:r>
      </w:hyperlink>
      <w:r w:rsidRPr="00B36261">
        <w:rPr>
          <w:b/>
          <w:bCs/>
          <w:lang w:val="en-GB"/>
        </w:rPr>
        <w:t>)</w:t>
      </w:r>
    </w:p>
    <w:p w14:paraId="457EAAEF" w14:textId="77777777" w:rsidR="00B36261" w:rsidRPr="00B36261" w:rsidRDefault="00B36261" w:rsidP="00B36261">
      <w:pPr>
        <w:rPr>
          <w:b/>
          <w:bCs/>
          <w:lang w:val="en-GB"/>
        </w:rPr>
      </w:pPr>
    </w:p>
    <w:p w14:paraId="2770767B" w14:textId="77777777" w:rsidR="00B36261" w:rsidRPr="00B36261" w:rsidRDefault="00B36261" w:rsidP="00B36261">
      <w:pPr>
        <w:rPr>
          <w:b/>
          <w:bCs/>
          <w:lang w:val="en-GB"/>
        </w:rPr>
      </w:pPr>
      <w:r w:rsidRPr="00B36261">
        <w:rPr>
          <w:b/>
          <w:bCs/>
          <w:lang w:val="en-GB"/>
        </w:rPr>
        <w:t>#### Examples:</w:t>
      </w:r>
    </w:p>
    <w:p w14:paraId="207E167D" w14:textId="77777777" w:rsidR="00B36261" w:rsidRPr="00B36261" w:rsidRDefault="00B36261" w:rsidP="00B36261">
      <w:pPr>
        <w:rPr>
          <w:b/>
          <w:bCs/>
          <w:lang w:val="en-GB"/>
        </w:rPr>
      </w:pPr>
      <w:r w:rsidRPr="00B36261">
        <w:rPr>
          <w:b/>
          <w:bCs/>
          <w:lang w:val="en-GB"/>
        </w:rPr>
        <w:t>1. **Case Study on Effective Data Visualization in Business:** [Business Visualization Example](</w:t>
      </w:r>
      <w:hyperlink r:id="rId56" w:tgtFrame="_blank" w:history="1">
        <w:r w:rsidRPr="00B36261">
          <w:rPr>
            <w:rStyle w:val="Hyperlink"/>
            <w:b/>
            <w:bCs/>
            <w:lang w:val="en-GB"/>
          </w:rPr>
          <w:t>https://www.tableau.com/learn/articles/best-beautiful-data-visualization-examples</w:t>
        </w:r>
      </w:hyperlink>
      <w:r w:rsidRPr="00B36261">
        <w:rPr>
          <w:b/>
          <w:bCs/>
          <w:lang w:val="en-GB"/>
        </w:rPr>
        <w:t>)</w:t>
      </w:r>
    </w:p>
    <w:p w14:paraId="20319008" w14:textId="77777777" w:rsidR="00B36261" w:rsidRPr="00B36261" w:rsidRDefault="00B36261" w:rsidP="00B36261">
      <w:pPr>
        <w:rPr>
          <w:b/>
          <w:bCs/>
          <w:lang w:val="en-GB"/>
        </w:rPr>
      </w:pPr>
      <w:r w:rsidRPr="00B36261">
        <w:rPr>
          <w:b/>
          <w:bCs/>
          <w:lang w:val="en-GB"/>
        </w:rPr>
        <w:t>2. **Storytelling with Data in Journalism:** [Journalism Example](</w:t>
      </w:r>
      <w:hyperlink r:id="rId57" w:tgtFrame="_blank" w:history="1">
        <w:r w:rsidRPr="00B36261">
          <w:rPr>
            <w:rStyle w:val="Hyperlink"/>
            <w:b/>
            <w:bCs/>
            <w:lang w:val="en-GB"/>
          </w:rPr>
          <w:t>https://www.storytellingwithdata.com/blog/2020/1/26/10-dos-donts-of-data-visualization</w:t>
        </w:r>
      </w:hyperlink>
      <w:r w:rsidRPr="00B36261">
        <w:rPr>
          <w:b/>
          <w:bCs/>
          <w:lang w:val="en-GB"/>
        </w:rPr>
        <w:t>)</w:t>
      </w:r>
    </w:p>
    <w:p w14:paraId="286F357C" w14:textId="77777777" w:rsidR="00B36261" w:rsidRPr="00B36261" w:rsidRDefault="00B36261" w:rsidP="00B36261">
      <w:pPr>
        <w:rPr>
          <w:b/>
          <w:bCs/>
          <w:lang w:val="en-GB"/>
        </w:rPr>
      </w:pPr>
    </w:p>
    <w:p w14:paraId="4D63A0D3" w14:textId="77777777" w:rsidR="00B36261" w:rsidRPr="00B36261" w:rsidRDefault="00B36261" w:rsidP="00B36261">
      <w:pPr>
        <w:rPr>
          <w:b/>
          <w:bCs/>
          <w:lang w:val="en-GB"/>
        </w:rPr>
      </w:pPr>
      <w:r w:rsidRPr="00B36261">
        <w:rPr>
          <w:b/>
          <w:bCs/>
          <w:lang w:val="en-GB"/>
        </w:rPr>
        <w:t>#### Additional Reading:</w:t>
      </w:r>
    </w:p>
    <w:p w14:paraId="021DA323" w14:textId="77777777" w:rsidR="00B36261" w:rsidRPr="00B36261" w:rsidRDefault="00B36261" w:rsidP="00B36261">
      <w:pPr>
        <w:rPr>
          <w:b/>
          <w:bCs/>
          <w:lang w:val="en-GB"/>
        </w:rPr>
      </w:pPr>
      <w:r w:rsidRPr="00B36261">
        <w:rPr>
          <w:b/>
          <w:bCs/>
          <w:lang w:val="en-GB"/>
        </w:rPr>
        <w:t xml:space="preserve">1. **"Storytelling with Data" by Cole Nussbaumer </w:t>
      </w:r>
      <w:proofErr w:type="spellStart"/>
      <w:r w:rsidRPr="00B36261">
        <w:rPr>
          <w:b/>
          <w:bCs/>
          <w:lang w:val="en-GB"/>
        </w:rPr>
        <w:t>Knaflic</w:t>
      </w:r>
      <w:proofErr w:type="spellEnd"/>
      <w:r w:rsidRPr="00B36261">
        <w:rPr>
          <w:b/>
          <w:bCs/>
          <w:lang w:val="en-GB"/>
        </w:rPr>
        <w:t>:** [Amazon Link](</w:t>
      </w:r>
      <w:hyperlink r:id="rId58" w:tgtFrame="_blank" w:history="1">
        <w:r w:rsidRPr="00B36261">
          <w:rPr>
            <w:rStyle w:val="Hyperlink"/>
            <w:b/>
            <w:bCs/>
            <w:lang w:val="en-GB"/>
          </w:rPr>
          <w:t>https://www.amazon.com/Storytelling-Data-Visualization-Business-Professionals/dp/1119002257</w:t>
        </w:r>
      </w:hyperlink>
      <w:r w:rsidRPr="00B36261">
        <w:rPr>
          <w:b/>
          <w:bCs/>
          <w:lang w:val="en-GB"/>
        </w:rPr>
        <w:t>)</w:t>
      </w:r>
    </w:p>
    <w:p w14:paraId="46081915" w14:textId="77777777" w:rsidR="00B36261" w:rsidRPr="00B36261" w:rsidRDefault="00B36261" w:rsidP="00B36261">
      <w:pPr>
        <w:rPr>
          <w:b/>
          <w:bCs/>
          <w:lang w:val="en-GB"/>
        </w:rPr>
      </w:pPr>
      <w:r w:rsidRPr="00B36261">
        <w:rPr>
          <w:b/>
          <w:bCs/>
          <w:lang w:val="en-GB"/>
        </w:rPr>
        <w:t xml:space="preserve">2. **"The Big Book of Dashboards" by Steve Wexler, Jeffrey Shaffer, and Andy </w:t>
      </w:r>
      <w:proofErr w:type="spellStart"/>
      <w:r w:rsidRPr="00B36261">
        <w:rPr>
          <w:b/>
          <w:bCs/>
          <w:lang w:val="en-GB"/>
        </w:rPr>
        <w:t>Cotgreave</w:t>
      </w:r>
      <w:proofErr w:type="spellEnd"/>
      <w:r w:rsidRPr="00B36261">
        <w:rPr>
          <w:b/>
          <w:bCs/>
          <w:lang w:val="en-GB"/>
        </w:rPr>
        <w:t>:** [Amazon Link](</w:t>
      </w:r>
      <w:hyperlink r:id="rId59" w:tgtFrame="_blank" w:history="1">
        <w:r w:rsidRPr="00B36261">
          <w:rPr>
            <w:rStyle w:val="Hyperlink"/>
            <w:b/>
            <w:bCs/>
            <w:lang w:val="en-GB"/>
          </w:rPr>
          <w:t>https://www.amazon.com/Big-Book-Dashboards-Visualizing-Real-World/dp/1119282713</w:t>
        </w:r>
      </w:hyperlink>
      <w:r w:rsidRPr="00B36261">
        <w:rPr>
          <w:b/>
          <w:bCs/>
          <w:lang w:val="en-GB"/>
        </w:rPr>
        <w:t>)</w:t>
      </w:r>
    </w:p>
    <w:p w14:paraId="3FB70A48" w14:textId="77777777" w:rsidR="00B36261" w:rsidRPr="00B36261" w:rsidRDefault="00B36261" w:rsidP="00B36261">
      <w:pPr>
        <w:rPr>
          <w:b/>
          <w:bCs/>
          <w:lang w:val="en-GB"/>
        </w:rPr>
      </w:pPr>
    </w:p>
    <w:p w14:paraId="6C1239DB" w14:textId="77777777" w:rsidR="00B36261" w:rsidRPr="00B36261" w:rsidRDefault="00B36261" w:rsidP="00B36261">
      <w:pPr>
        <w:rPr>
          <w:b/>
          <w:bCs/>
          <w:lang w:val="en-GB"/>
        </w:rPr>
      </w:pPr>
      <w:r w:rsidRPr="00B36261">
        <w:rPr>
          <w:b/>
          <w:bCs/>
          <w:lang w:val="en-GB"/>
        </w:rPr>
        <w:t>### Week 10: Introduction to Big Data and Cloud Computing</w:t>
      </w:r>
    </w:p>
    <w:p w14:paraId="12426E43" w14:textId="77777777" w:rsidR="00B36261" w:rsidRPr="00B36261" w:rsidRDefault="00B36261" w:rsidP="00B36261">
      <w:pPr>
        <w:rPr>
          <w:b/>
          <w:bCs/>
          <w:lang w:val="en-GB"/>
        </w:rPr>
      </w:pPr>
      <w:r w:rsidRPr="00B36261">
        <w:rPr>
          <w:b/>
          <w:bCs/>
          <w:lang w:val="en-GB"/>
        </w:rPr>
        <w:t>#### Visuals:</w:t>
      </w:r>
    </w:p>
    <w:p w14:paraId="198CC2CE" w14:textId="77777777" w:rsidR="00B36261" w:rsidRPr="00B36261" w:rsidRDefault="00B36261" w:rsidP="00B36261">
      <w:pPr>
        <w:rPr>
          <w:b/>
          <w:bCs/>
          <w:lang w:val="en-GB"/>
        </w:rPr>
      </w:pPr>
      <w:r w:rsidRPr="00B36261">
        <w:rPr>
          <w:b/>
          <w:bCs/>
          <w:lang w:val="en-GB"/>
        </w:rPr>
        <w:lastRenderedPageBreak/>
        <w:t>1. **Diagram of Big Data Characteristics:** [Big Data Characteristics Diagram](</w:t>
      </w:r>
      <w:hyperlink r:id="rId60" w:tgtFrame="_blank" w:history="1">
        <w:r w:rsidRPr="00B36261">
          <w:rPr>
            <w:rStyle w:val="Hyperlink"/>
            <w:b/>
            <w:bCs/>
            <w:lang w:val="en-GB"/>
          </w:rPr>
          <w:t>https://www.simplilearn.com/tutorials/big-data-tutorial/characteristics-of-big-data</w:t>
        </w:r>
      </w:hyperlink>
      <w:r w:rsidRPr="00B36261">
        <w:rPr>
          <w:b/>
          <w:bCs/>
          <w:lang w:val="en-GB"/>
        </w:rPr>
        <w:t>)</w:t>
      </w:r>
    </w:p>
    <w:p w14:paraId="481A10BB" w14:textId="77777777" w:rsidR="00B36261" w:rsidRPr="00B36261" w:rsidRDefault="00B36261" w:rsidP="00B36261">
      <w:pPr>
        <w:rPr>
          <w:b/>
          <w:bCs/>
          <w:lang w:val="en-GB"/>
        </w:rPr>
      </w:pPr>
      <w:r w:rsidRPr="00B36261">
        <w:rPr>
          <w:b/>
          <w:bCs/>
          <w:lang w:val="en-GB"/>
        </w:rPr>
        <w:t>2. **Cloud Computing Architecture Diagram:** [Cloud Architecture Diagram](</w:t>
      </w:r>
      <w:hyperlink r:id="rId61" w:tgtFrame="_blank" w:history="1">
        <w:r w:rsidRPr="00B36261">
          <w:rPr>
            <w:rStyle w:val="Hyperlink"/>
            <w:b/>
            <w:bCs/>
            <w:lang w:val="en-GB"/>
          </w:rPr>
          <w:t>https://aws.amazon.com/architecture/</w:t>
        </w:r>
      </w:hyperlink>
      <w:r w:rsidRPr="00B36261">
        <w:rPr>
          <w:b/>
          <w:bCs/>
          <w:lang w:val="en-GB"/>
        </w:rPr>
        <w:t>)</w:t>
      </w:r>
    </w:p>
    <w:p w14:paraId="2B00C31B" w14:textId="77777777" w:rsidR="00B36261" w:rsidRPr="00B36261" w:rsidRDefault="00B36261" w:rsidP="00B36261">
      <w:pPr>
        <w:rPr>
          <w:b/>
          <w:bCs/>
          <w:lang w:val="en-GB"/>
        </w:rPr>
      </w:pPr>
    </w:p>
    <w:p w14:paraId="5749AF3C" w14:textId="77777777" w:rsidR="00B36261" w:rsidRPr="00B36261" w:rsidRDefault="00B36261" w:rsidP="00B36261">
      <w:pPr>
        <w:rPr>
          <w:b/>
          <w:bCs/>
          <w:lang w:val="en-GB"/>
        </w:rPr>
      </w:pPr>
      <w:r w:rsidRPr="00B36261">
        <w:rPr>
          <w:b/>
          <w:bCs/>
          <w:lang w:val="en-GB"/>
        </w:rPr>
        <w:t>#### Examples:</w:t>
      </w:r>
    </w:p>
    <w:p w14:paraId="40D47520" w14:textId="77777777" w:rsidR="00B36261" w:rsidRPr="00B36261" w:rsidRDefault="00B36261" w:rsidP="00B36261">
      <w:pPr>
        <w:rPr>
          <w:b/>
          <w:bCs/>
          <w:lang w:val="en-GB"/>
        </w:rPr>
      </w:pPr>
      <w:r w:rsidRPr="00B36261">
        <w:rPr>
          <w:b/>
          <w:bCs/>
          <w:lang w:val="en-GB"/>
        </w:rPr>
        <w:t>1. **Case Study on Big Data in Healthcare:** [Healthcare Big Data Example](</w:t>
      </w:r>
      <w:hyperlink r:id="rId62" w:tgtFrame="_blank" w:history="1">
        <w:r w:rsidRPr="00B36261">
          <w:rPr>
            <w:rStyle w:val="Hyperlink"/>
            <w:b/>
            <w:bCs/>
            <w:lang w:val="en-GB"/>
          </w:rPr>
          <w:t>https://www.dataversity.net/big-data-healthcare-case-studies/</w:t>
        </w:r>
      </w:hyperlink>
      <w:r w:rsidRPr="00B36261">
        <w:rPr>
          <w:b/>
          <w:bCs/>
          <w:lang w:val="en-GB"/>
        </w:rPr>
        <w:t>)</w:t>
      </w:r>
    </w:p>
    <w:p w14:paraId="319E2EC8" w14:textId="77777777" w:rsidR="00B36261" w:rsidRPr="00B36261" w:rsidRDefault="00B36261" w:rsidP="00B36261">
      <w:pPr>
        <w:rPr>
          <w:b/>
          <w:bCs/>
          <w:lang w:val="en-GB"/>
        </w:rPr>
      </w:pPr>
      <w:r w:rsidRPr="00B36261">
        <w:rPr>
          <w:b/>
          <w:bCs/>
          <w:lang w:val="en-GB"/>
        </w:rPr>
        <w:t>2. **Application of Cloud Computing in Startups:** [Startups Cloud Example](</w:t>
      </w:r>
      <w:hyperlink r:id="rId63" w:tgtFrame="_blank" w:history="1">
        <w:r w:rsidRPr="00B36261">
          <w:rPr>
            <w:rStyle w:val="Hyperlink"/>
            <w:b/>
            <w:bCs/>
            <w:lang w:val="en-GB"/>
          </w:rPr>
          <w:t>https://aws.amazon.com/startups/</w:t>
        </w:r>
      </w:hyperlink>
      <w:r w:rsidRPr="00B36261">
        <w:rPr>
          <w:b/>
          <w:bCs/>
          <w:lang w:val="en-GB"/>
        </w:rPr>
        <w:t>)</w:t>
      </w:r>
    </w:p>
    <w:p w14:paraId="1C75868D" w14:textId="77777777" w:rsidR="00B36261" w:rsidRPr="00B36261" w:rsidRDefault="00B36261" w:rsidP="00B36261">
      <w:pPr>
        <w:rPr>
          <w:b/>
          <w:bCs/>
          <w:lang w:val="en-GB"/>
        </w:rPr>
      </w:pPr>
    </w:p>
    <w:p w14:paraId="63B7852B" w14:textId="77777777" w:rsidR="00B36261" w:rsidRPr="00B36261" w:rsidRDefault="00B36261" w:rsidP="00B36261">
      <w:pPr>
        <w:rPr>
          <w:b/>
          <w:bCs/>
          <w:lang w:val="en-GB"/>
        </w:rPr>
      </w:pPr>
      <w:r w:rsidRPr="00B36261">
        <w:rPr>
          <w:b/>
          <w:bCs/>
          <w:lang w:val="en-GB"/>
        </w:rPr>
        <w:t>#### Additional Reading:</w:t>
      </w:r>
    </w:p>
    <w:p w14:paraId="127CBA6F" w14:textId="77777777" w:rsidR="00B36261" w:rsidRPr="00B36261" w:rsidRDefault="00B36261" w:rsidP="00B36261">
      <w:pPr>
        <w:rPr>
          <w:b/>
          <w:bCs/>
          <w:lang w:val="en-GB"/>
        </w:rPr>
      </w:pPr>
      <w:r w:rsidRPr="00B36261">
        <w:rPr>
          <w:b/>
          <w:bCs/>
          <w:lang w:val="en-GB"/>
        </w:rPr>
        <w:t xml:space="preserve">1. **"Big Data: Principles and best practices of scalable </w:t>
      </w:r>
      <w:proofErr w:type="spellStart"/>
      <w:r w:rsidRPr="00B36261">
        <w:rPr>
          <w:b/>
          <w:bCs/>
          <w:lang w:val="en-GB"/>
        </w:rPr>
        <w:t>realtime</w:t>
      </w:r>
      <w:proofErr w:type="spellEnd"/>
      <w:r w:rsidRPr="00B36261">
        <w:rPr>
          <w:b/>
          <w:bCs/>
          <w:lang w:val="en-GB"/>
        </w:rPr>
        <w:t xml:space="preserve"> data systems" by Nathan Marz and James Warren:** [Amazon Link](</w:t>
      </w:r>
      <w:hyperlink r:id="rId64" w:tgtFrame="_blank" w:history="1">
        <w:r w:rsidRPr="00B36261">
          <w:rPr>
            <w:rStyle w:val="Hyperlink"/>
            <w:b/>
            <w:bCs/>
            <w:lang w:val="en-GB"/>
          </w:rPr>
          <w:t>https://www.amazon.com/Big-Data-Principles-Practices-Scalable/dp/1617290343</w:t>
        </w:r>
      </w:hyperlink>
      <w:r w:rsidRPr="00B36261">
        <w:rPr>
          <w:b/>
          <w:bCs/>
          <w:lang w:val="en-GB"/>
        </w:rPr>
        <w:t>)</w:t>
      </w:r>
    </w:p>
    <w:p w14:paraId="5608F8CF" w14:textId="77777777" w:rsidR="00B36261" w:rsidRPr="00B36261" w:rsidRDefault="00B36261" w:rsidP="00B36261">
      <w:pPr>
        <w:rPr>
          <w:b/>
          <w:bCs/>
          <w:lang w:val="en-GB"/>
        </w:rPr>
      </w:pPr>
      <w:r w:rsidRPr="00B36261">
        <w:rPr>
          <w:b/>
          <w:bCs/>
          <w:lang w:val="en-GB"/>
        </w:rPr>
        <w:t>2. **"Architecting the Cloud" by Michael J. Kavis:** [Amazon Link](</w:t>
      </w:r>
      <w:hyperlink r:id="rId65" w:tgtFrame="_blank" w:history="1">
        <w:r w:rsidRPr="00B36261">
          <w:rPr>
            <w:rStyle w:val="Hyperlink"/>
            <w:b/>
            <w:bCs/>
            <w:lang w:val="en-GB"/>
          </w:rPr>
          <w:t>https://www.amazon.com/Architecting-Cloud-Design-Decisions-Implementation/dp/1118617614</w:t>
        </w:r>
      </w:hyperlink>
      <w:r w:rsidRPr="00B36261">
        <w:rPr>
          <w:b/>
          <w:bCs/>
          <w:lang w:val="en-GB"/>
        </w:rPr>
        <w:t>)</w:t>
      </w:r>
    </w:p>
    <w:p w14:paraId="313DF7CA" w14:textId="77777777" w:rsidR="00B36261" w:rsidRPr="00B36261" w:rsidRDefault="00B36261" w:rsidP="00B36261">
      <w:pPr>
        <w:rPr>
          <w:b/>
          <w:bCs/>
          <w:lang w:val="en-GB"/>
        </w:rPr>
      </w:pPr>
    </w:p>
    <w:p w14:paraId="3157CB03" w14:textId="77777777" w:rsidR="00B36261" w:rsidRPr="00B36261" w:rsidRDefault="00B36261" w:rsidP="00B36261">
      <w:pPr>
        <w:rPr>
          <w:b/>
          <w:bCs/>
          <w:lang w:val="en-GB"/>
        </w:rPr>
      </w:pPr>
      <w:r w:rsidRPr="00B36261">
        <w:rPr>
          <w:b/>
          <w:bCs/>
          <w:lang w:val="en-GB"/>
        </w:rPr>
        <w:t>### Week 11: Ethics in Data Science</w:t>
      </w:r>
    </w:p>
    <w:p w14:paraId="101408A3" w14:textId="77777777" w:rsidR="00B36261" w:rsidRPr="00B36261" w:rsidRDefault="00B36261" w:rsidP="00B36261">
      <w:pPr>
        <w:rPr>
          <w:b/>
          <w:bCs/>
          <w:lang w:val="en-GB"/>
        </w:rPr>
      </w:pPr>
      <w:r w:rsidRPr="00B36261">
        <w:rPr>
          <w:b/>
          <w:bCs/>
          <w:lang w:val="en-GB"/>
        </w:rPr>
        <w:t>#### Visuals:</w:t>
      </w:r>
    </w:p>
    <w:p w14:paraId="6B9C00D2" w14:textId="77777777" w:rsidR="00B36261" w:rsidRPr="00B36261" w:rsidRDefault="00B36261" w:rsidP="00B36261">
      <w:pPr>
        <w:rPr>
          <w:b/>
          <w:bCs/>
          <w:lang w:val="en-GB"/>
        </w:rPr>
      </w:pPr>
      <w:r w:rsidRPr="00B36261">
        <w:rPr>
          <w:b/>
          <w:bCs/>
          <w:lang w:val="en-GB"/>
        </w:rPr>
        <w:t>1. **Infographic on Data Privacy and Security:** [Data Privacy Infographic](</w:t>
      </w:r>
      <w:hyperlink r:id="rId66" w:tgtFrame="_blank" w:history="1">
        <w:r w:rsidRPr="00B36261">
          <w:rPr>
            <w:rStyle w:val="Hyperlink"/>
            <w:b/>
            <w:bCs/>
            <w:lang w:val="en-GB"/>
          </w:rPr>
          <w:t>https://www.csoonline.com/article/3565569/data-privacy-infographic.html</w:t>
        </w:r>
      </w:hyperlink>
      <w:r w:rsidRPr="00B36261">
        <w:rPr>
          <w:b/>
          <w:bCs/>
          <w:lang w:val="en-GB"/>
        </w:rPr>
        <w:t>)</w:t>
      </w:r>
    </w:p>
    <w:p w14:paraId="5AD86D8D" w14:textId="77777777" w:rsidR="00B36261" w:rsidRPr="00B36261" w:rsidRDefault="00B36261" w:rsidP="00B36261">
      <w:pPr>
        <w:rPr>
          <w:b/>
          <w:bCs/>
          <w:lang w:val="en-GB"/>
        </w:rPr>
      </w:pPr>
      <w:r w:rsidRPr="00B36261">
        <w:rPr>
          <w:b/>
          <w:bCs/>
          <w:lang w:val="en-GB"/>
        </w:rPr>
        <w:t>2. **Bias and Fairness in Algorithms Chart:** [Bias and Fairness Chart](</w:t>
      </w:r>
      <w:hyperlink r:id="rId67" w:tgtFrame="_blank" w:history="1">
        <w:r w:rsidRPr="00B36261">
          <w:rPr>
            <w:rStyle w:val="Hyperlink"/>
            <w:b/>
            <w:bCs/>
            <w:lang w:val="en-GB"/>
          </w:rPr>
          <w:t>https://towardsdatascience.com/understanding-bias-and-fairness-in-machine-learning-6f7db8ed1e5e</w:t>
        </w:r>
      </w:hyperlink>
      <w:r w:rsidRPr="00B36261">
        <w:rPr>
          <w:b/>
          <w:bCs/>
          <w:lang w:val="en-GB"/>
        </w:rPr>
        <w:t>)</w:t>
      </w:r>
    </w:p>
    <w:p w14:paraId="3BEF9E67" w14:textId="77777777" w:rsidR="00B36261" w:rsidRPr="00B36261" w:rsidRDefault="00B36261" w:rsidP="00B36261">
      <w:pPr>
        <w:rPr>
          <w:b/>
          <w:bCs/>
          <w:lang w:val="en-GB"/>
        </w:rPr>
      </w:pPr>
    </w:p>
    <w:p w14:paraId="729CA9A2" w14:textId="77777777" w:rsidR="00B36261" w:rsidRPr="00B36261" w:rsidRDefault="00B36261" w:rsidP="00B36261">
      <w:pPr>
        <w:rPr>
          <w:b/>
          <w:bCs/>
          <w:lang w:val="en-GB"/>
        </w:rPr>
      </w:pPr>
      <w:r w:rsidRPr="00B36261">
        <w:rPr>
          <w:b/>
          <w:bCs/>
          <w:lang w:val="en-GB"/>
        </w:rPr>
        <w:t>#### Examples:</w:t>
      </w:r>
    </w:p>
    <w:p w14:paraId="7F24B258" w14:textId="77777777" w:rsidR="00B36261" w:rsidRPr="00B36261" w:rsidRDefault="00B36261" w:rsidP="00B36261">
      <w:pPr>
        <w:rPr>
          <w:b/>
          <w:bCs/>
          <w:lang w:val="en-GB"/>
        </w:rPr>
      </w:pPr>
      <w:r w:rsidRPr="00B36261">
        <w:rPr>
          <w:b/>
          <w:bCs/>
          <w:lang w:val="en-GB"/>
        </w:rPr>
        <w:t>1. **Case Study on Ethical Issues in Data Science:** [Ethical Issues Example](</w:t>
      </w:r>
      <w:hyperlink r:id="rId68" w:tgtFrame="_blank" w:history="1">
        <w:r w:rsidRPr="00B36261">
          <w:rPr>
            <w:rStyle w:val="Hyperlink"/>
            <w:b/>
            <w:bCs/>
            <w:lang w:val="en-GB"/>
          </w:rPr>
          <w:t>https://datascience.berkeley.edu/blog/ethics-data-science/</w:t>
        </w:r>
      </w:hyperlink>
      <w:r w:rsidRPr="00B36261">
        <w:rPr>
          <w:b/>
          <w:bCs/>
          <w:lang w:val="en-GB"/>
        </w:rPr>
        <w:t>)</w:t>
      </w:r>
    </w:p>
    <w:p w14:paraId="3DDADBF8" w14:textId="77777777" w:rsidR="00B36261" w:rsidRPr="00B36261" w:rsidRDefault="00B36261" w:rsidP="00B36261">
      <w:pPr>
        <w:rPr>
          <w:b/>
          <w:bCs/>
          <w:lang w:val="en-GB"/>
        </w:rPr>
      </w:pPr>
      <w:r w:rsidRPr="00B36261">
        <w:rPr>
          <w:b/>
          <w:bCs/>
          <w:lang w:val="en-GB"/>
        </w:rPr>
        <w:lastRenderedPageBreak/>
        <w:t>2. **Regulatory Frameworks in Data Science:** [Regulatory Frameworks Example](</w:t>
      </w:r>
      <w:hyperlink r:id="rId69" w:tgtFrame="_blank" w:history="1">
        <w:r w:rsidRPr="00B36261">
          <w:rPr>
            <w:rStyle w:val="Hyperlink"/>
            <w:b/>
            <w:bCs/>
            <w:lang w:val="en-GB"/>
          </w:rPr>
          <w:t>https://www.dataversity.net/data-privacy-laws-compliance-regulations/</w:t>
        </w:r>
      </w:hyperlink>
      <w:r w:rsidRPr="00B36261">
        <w:rPr>
          <w:b/>
          <w:bCs/>
          <w:lang w:val="en-GB"/>
        </w:rPr>
        <w:t>)</w:t>
      </w:r>
    </w:p>
    <w:p w14:paraId="103598A1" w14:textId="77777777" w:rsidR="00B36261" w:rsidRPr="00B36261" w:rsidRDefault="00B36261" w:rsidP="00B36261">
      <w:pPr>
        <w:rPr>
          <w:b/>
          <w:bCs/>
          <w:lang w:val="en-GB"/>
        </w:rPr>
      </w:pPr>
    </w:p>
    <w:p w14:paraId="732D22AA" w14:textId="77777777" w:rsidR="00B36261" w:rsidRPr="00B36261" w:rsidRDefault="00B36261" w:rsidP="00B36261">
      <w:pPr>
        <w:rPr>
          <w:b/>
          <w:bCs/>
          <w:lang w:val="en-GB"/>
        </w:rPr>
      </w:pPr>
      <w:r w:rsidRPr="00B36261">
        <w:rPr>
          <w:b/>
          <w:bCs/>
          <w:lang w:val="en-GB"/>
        </w:rPr>
        <w:t>#### Additional Reading:</w:t>
      </w:r>
    </w:p>
    <w:p w14:paraId="2597CD38" w14:textId="77777777" w:rsidR="00B36261" w:rsidRPr="00B36261" w:rsidRDefault="00B36261" w:rsidP="00B36261">
      <w:pPr>
        <w:rPr>
          <w:b/>
          <w:bCs/>
          <w:lang w:val="en-GB"/>
        </w:rPr>
      </w:pPr>
      <w:r w:rsidRPr="00B36261">
        <w:rPr>
          <w:b/>
          <w:bCs/>
          <w:lang w:val="en-GB"/>
        </w:rPr>
        <w:t>1. **"Weapons of Math Destruction" by Cathy O'Neil:** [Amazon Link](</w:t>
      </w:r>
      <w:hyperlink r:id="rId70" w:tgtFrame="_blank" w:history="1">
        <w:r w:rsidRPr="00B36261">
          <w:rPr>
            <w:rStyle w:val="Hyperlink"/>
            <w:b/>
            <w:bCs/>
            <w:lang w:val="en-GB"/>
          </w:rPr>
          <w:t>https://www.amazon.com/Weapons-Math-Destruction-Increases-Inequality/dp/0553418815</w:t>
        </w:r>
      </w:hyperlink>
      <w:r w:rsidRPr="00B36261">
        <w:rPr>
          <w:b/>
          <w:bCs/>
          <w:lang w:val="en-GB"/>
        </w:rPr>
        <w:t>)</w:t>
      </w:r>
    </w:p>
    <w:p w14:paraId="4BA8A1C1" w14:textId="77777777" w:rsidR="00B36261" w:rsidRPr="00B36261" w:rsidRDefault="00B36261" w:rsidP="00B36261">
      <w:pPr>
        <w:rPr>
          <w:b/>
          <w:bCs/>
          <w:lang w:val="en-GB"/>
        </w:rPr>
      </w:pPr>
      <w:r w:rsidRPr="00B36261">
        <w:rPr>
          <w:b/>
          <w:bCs/>
          <w:lang w:val="en-GB"/>
        </w:rPr>
        <w:t>2. **"Ethics of Big Data" by Kord Davis:** [Amazon Link](</w:t>
      </w:r>
      <w:hyperlink r:id="rId71" w:tgtFrame="_blank" w:history="1">
        <w:r w:rsidRPr="00B36261">
          <w:rPr>
            <w:rStyle w:val="Hyperlink"/>
            <w:b/>
            <w:bCs/>
            <w:lang w:val="en-GB"/>
          </w:rPr>
          <w:t>https://www.amazon.com/Ethics-Big-Data-Making-Dilemmas/dp/1449311792</w:t>
        </w:r>
      </w:hyperlink>
      <w:r w:rsidRPr="00B36261">
        <w:rPr>
          <w:b/>
          <w:bCs/>
          <w:lang w:val="en-GB"/>
        </w:rPr>
        <w:t>)</w:t>
      </w:r>
    </w:p>
    <w:p w14:paraId="1F523CBC" w14:textId="77777777" w:rsidR="00B36261" w:rsidRPr="00B36261" w:rsidRDefault="00B36261" w:rsidP="00B36261">
      <w:pPr>
        <w:rPr>
          <w:b/>
          <w:bCs/>
          <w:lang w:val="en-GB"/>
        </w:rPr>
      </w:pPr>
    </w:p>
    <w:p w14:paraId="30F0C70C" w14:textId="77777777" w:rsidR="00B36261" w:rsidRPr="00B36261" w:rsidRDefault="00B36261" w:rsidP="00B36261">
      <w:pPr>
        <w:rPr>
          <w:b/>
          <w:bCs/>
          <w:lang w:val="en-GB"/>
        </w:rPr>
      </w:pPr>
      <w:r w:rsidRPr="00B36261">
        <w:rPr>
          <w:b/>
          <w:bCs/>
          <w:lang w:val="en-GB"/>
        </w:rPr>
        <w:t>### Week 12: Capstone Project: Application of Data Science Concepts</w:t>
      </w:r>
    </w:p>
    <w:p w14:paraId="2010ED87" w14:textId="77777777" w:rsidR="00B36261" w:rsidRPr="00B36261" w:rsidRDefault="00B36261" w:rsidP="00B36261">
      <w:pPr>
        <w:rPr>
          <w:b/>
          <w:bCs/>
          <w:lang w:val="en-GB"/>
        </w:rPr>
      </w:pPr>
      <w:r w:rsidRPr="00B36261">
        <w:rPr>
          <w:b/>
          <w:bCs/>
          <w:lang w:val="en-GB"/>
        </w:rPr>
        <w:t>#### Visuals:</w:t>
      </w:r>
    </w:p>
    <w:p w14:paraId="44752989" w14:textId="77777777" w:rsidR="00B36261" w:rsidRPr="00B36261" w:rsidRDefault="00B36261" w:rsidP="00B36261">
      <w:pPr>
        <w:rPr>
          <w:b/>
          <w:bCs/>
          <w:lang w:val="en-GB"/>
        </w:rPr>
      </w:pPr>
      <w:r w:rsidRPr="00B36261">
        <w:rPr>
          <w:b/>
          <w:bCs/>
          <w:lang w:val="en-GB"/>
        </w:rPr>
        <w:t>1. **Project Planning Template:** [Project Planning Template](</w:t>
      </w:r>
      <w:hyperlink r:id="rId72" w:tgtFrame="_blank" w:history="1">
        <w:r w:rsidRPr="00B36261">
          <w:rPr>
            <w:rStyle w:val="Hyperlink"/>
            <w:b/>
            <w:bCs/>
            <w:lang w:val="en-GB"/>
          </w:rPr>
          <w:t>https://www.smartsheet.com/free-project-plan-templates</w:t>
        </w:r>
      </w:hyperlink>
      <w:r w:rsidRPr="00B36261">
        <w:rPr>
          <w:b/>
          <w:bCs/>
          <w:lang w:val="en-GB"/>
        </w:rPr>
        <w:t>)</w:t>
      </w:r>
    </w:p>
    <w:p w14:paraId="5DC75046" w14:textId="77777777" w:rsidR="00B36261" w:rsidRPr="00B36261" w:rsidRDefault="00B36261" w:rsidP="00B36261">
      <w:pPr>
        <w:rPr>
          <w:b/>
          <w:bCs/>
          <w:lang w:val="en-GB"/>
        </w:rPr>
      </w:pPr>
      <w:r w:rsidRPr="00B36261">
        <w:rPr>
          <w:b/>
          <w:bCs/>
          <w:lang w:val="en-GB"/>
        </w:rPr>
        <w:t>2. **Data Visualization and Reporting Example:** [Reporting Example](</w:t>
      </w:r>
      <w:hyperlink r:id="rId73" w:tgtFrame="_blank" w:history="1">
        <w:r w:rsidRPr="00B36261">
          <w:rPr>
            <w:rStyle w:val="Hyperlink"/>
            <w:b/>
            <w:bCs/>
            <w:lang w:val="en-GB"/>
          </w:rPr>
          <w:t>https://www.tableau.com/learn/articles/best-beautiful-data-visualization-examples</w:t>
        </w:r>
      </w:hyperlink>
      <w:r w:rsidRPr="00B36261">
        <w:rPr>
          <w:b/>
          <w:bCs/>
          <w:lang w:val="en-GB"/>
        </w:rPr>
        <w:t>)</w:t>
      </w:r>
    </w:p>
    <w:p w14:paraId="425F6FA9" w14:textId="77777777" w:rsidR="00B36261" w:rsidRPr="00B36261" w:rsidRDefault="00B36261" w:rsidP="00B36261">
      <w:pPr>
        <w:rPr>
          <w:b/>
          <w:bCs/>
          <w:lang w:val="en-GB"/>
        </w:rPr>
      </w:pPr>
    </w:p>
    <w:p w14:paraId="624B8541" w14:textId="77777777" w:rsidR="00B36261" w:rsidRPr="00B36261" w:rsidRDefault="00B36261" w:rsidP="00B36261">
      <w:pPr>
        <w:rPr>
          <w:b/>
          <w:bCs/>
          <w:lang w:val="en-GB"/>
        </w:rPr>
      </w:pPr>
      <w:r w:rsidRPr="00B36261">
        <w:rPr>
          <w:b/>
          <w:bCs/>
          <w:lang w:val="en-GB"/>
        </w:rPr>
        <w:t>#### Examples:</w:t>
      </w:r>
    </w:p>
    <w:p w14:paraId="0643E6CF" w14:textId="77777777" w:rsidR="00B36261" w:rsidRPr="00B36261" w:rsidRDefault="00B36261" w:rsidP="00B36261">
      <w:pPr>
        <w:rPr>
          <w:b/>
          <w:bCs/>
          <w:lang w:val="en-GB"/>
        </w:rPr>
      </w:pPr>
      <w:r w:rsidRPr="00B36261">
        <w:rPr>
          <w:b/>
          <w:bCs/>
          <w:lang w:val="en-GB"/>
        </w:rPr>
        <w:t>1. **Sample Capstone Project in Data Science:** [Capstone Project Example](</w:t>
      </w:r>
      <w:hyperlink r:id="rId74" w:tgtFrame="_blank" w:history="1">
        <w:r w:rsidRPr="00B36261">
          <w:rPr>
            <w:rStyle w:val="Hyperlink"/>
            <w:b/>
            <w:bCs/>
            <w:lang w:val="en-GB"/>
          </w:rPr>
          <w:t>https://www.coursera.org/learn/applied-data-science-capstone</w:t>
        </w:r>
      </w:hyperlink>
      <w:r w:rsidRPr="00B36261">
        <w:rPr>
          <w:b/>
          <w:bCs/>
          <w:lang w:val="en-GB"/>
        </w:rPr>
        <w:t>)</w:t>
      </w:r>
    </w:p>
    <w:p w14:paraId="75FA3EA8" w14:textId="77777777" w:rsidR="00B36261" w:rsidRPr="00B36261" w:rsidRDefault="00B36261" w:rsidP="00B36261">
      <w:pPr>
        <w:rPr>
          <w:b/>
          <w:bCs/>
          <w:lang w:val="en-GB"/>
        </w:rPr>
      </w:pPr>
      <w:r w:rsidRPr="00B36261">
        <w:rPr>
          <w:b/>
          <w:bCs/>
          <w:lang w:val="en-GB"/>
        </w:rPr>
        <w:t>2. **Presentations and Peer Review Guidelines:** [Presentation Guidelines](</w:t>
      </w:r>
      <w:hyperlink r:id="rId75" w:tgtFrame="_blank" w:history="1">
        <w:r w:rsidRPr="00B36261">
          <w:rPr>
            <w:rStyle w:val="Hyperlink"/>
            <w:b/>
            <w:bCs/>
            <w:lang w:val="en-GB"/>
          </w:rPr>
          <w:t>https://www.cmu.edu/teaching/designteach/teach/instructionalstrategies/groupProjects/tools/peer-eval-form.pdf</w:t>
        </w:r>
      </w:hyperlink>
      <w:r w:rsidRPr="00B36261">
        <w:rPr>
          <w:b/>
          <w:bCs/>
          <w:lang w:val="en-GB"/>
        </w:rPr>
        <w:t>)</w:t>
      </w:r>
    </w:p>
    <w:p w14:paraId="1C429A5C" w14:textId="77777777" w:rsidR="00B36261" w:rsidRPr="00B36261" w:rsidRDefault="00B36261" w:rsidP="00B36261">
      <w:pPr>
        <w:rPr>
          <w:b/>
          <w:bCs/>
          <w:lang w:val="en-GB"/>
        </w:rPr>
      </w:pPr>
    </w:p>
    <w:p w14:paraId="4228817B" w14:textId="77777777" w:rsidR="00B36261" w:rsidRPr="00B36261" w:rsidRDefault="00B36261" w:rsidP="00B36261">
      <w:pPr>
        <w:rPr>
          <w:b/>
          <w:bCs/>
          <w:lang w:val="en-GB"/>
        </w:rPr>
      </w:pPr>
      <w:r w:rsidRPr="00B36261">
        <w:rPr>
          <w:b/>
          <w:bCs/>
          <w:lang w:val="en-GB"/>
        </w:rPr>
        <w:t>#### Additional Reading:</w:t>
      </w:r>
    </w:p>
    <w:p w14:paraId="26FC1F28" w14:textId="77777777" w:rsidR="00B36261" w:rsidRPr="00B36261" w:rsidRDefault="00B36261" w:rsidP="00B36261">
      <w:pPr>
        <w:rPr>
          <w:b/>
          <w:bCs/>
          <w:lang w:val="en-GB"/>
        </w:rPr>
      </w:pPr>
      <w:r w:rsidRPr="00B36261">
        <w:rPr>
          <w:b/>
          <w:bCs/>
          <w:lang w:val="en-GB"/>
        </w:rPr>
        <w:t>1. **"Doing Data Science" by Cathy O'Neil and Rachel Schutt:** [Amazon Link](</w:t>
      </w:r>
      <w:hyperlink r:id="rId76" w:tgtFrame="_blank" w:history="1">
        <w:r w:rsidRPr="00B36261">
          <w:rPr>
            <w:rStyle w:val="Hyperlink"/>
            <w:b/>
            <w:bCs/>
            <w:lang w:val="en-GB"/>
          </w:rPr>
          <w:t>https://www.amazon.com/Doing-Data-Science-Straight-Future/dp/1449358659</w:t>
        </w:r>
      </w:hyperlink>
      <w:r w:rsidRPr="00B36261">
        <w:rPr>
          <w:b/>
          <w:bCs/>
          <w:lang w:val="en-GB"/>
        </w:rPr>
        <w:t>)</w:t>
      </w:r>
    </w:p>
    <w:p w14:paraId="31440258" w14:textId="77777777" w:rsidR="00B36261" w:rsidRDefault="00B36261" w:rsidP="00B36261">
      <w:pPr>
        <w:rPr>
          <w:b/>
          <w:bCs/>
          <w:lang w:val="en-GB"/>
        </w:rPr>
      </w:pPr>
      <w:r w:rsidRPr="00B36261">
        <w:rPr>
          <w:b/>
          <w:bCs/>
          <w:lang w:val="en-GB"/>
        </w:rPr>
        <w:lastRenderedPageBreak/>
        <w:t>2. **"Data Science for Dummies" by Lillian Pierson:** [Amazon Link](</w:t>
      </w:r>
      <w:hyperlink r:id="rId77" w:tgtFrame="_blank" w:history="1">
        <w:r w:rsidRPr="00B36261">
          <w:rPr>
            <w:rStyle w:val="Hyperlink"/>
            <w:b/>
            <w:bCs/>
            <w:lang w:val="en-GB"/>
          </w:rPr>
          <w:t>https://www.amazon.com/Data-Science-Dummies-Lillian-Pierson/dp/1119327646</w:t>
        </w:r>
      </w:hyperlink>
      <w:r w:rsidRPr="00B36261">
        <w:rPr>
          <w:b/>
          <w:bCs/>
          <w:lang w:val="en-GB"/>
        </w:rPr>
        <w:t>)</w:t>
      </w:r>
    </w:p>
    <w:p w14:paraId="65C22FF9" w14:textId="77777777" w:rsidR="003A586E" w:rsidRDefault="003A586E" w:rsidP="00B36261">
      <w:pPr>
        <w:rPr>
          <w:b/>
          <w:bCs/>
          <w:lang w:val="en-GB"/>
        </w:rPr>
      </w:pPr>
    </w:p>
    <w:p w14:paraId="432FED57" w14:textId="4055D8A6" w:rsidR="003A586E" w:rsidRPr="00B36261" w:rsidRDefault="003A586E" w:rsidP="003A586E">
      <w:pPr>
        <w:pStyle w:val="Heading1"/>
        <w:rPr>
          <w:lang w:val="en-GB"/>
        </w:rPr>
      </w:pPr>
      <w:r w:rsidRPr="003A586E">
        <w:rPr>
          <w:lang w:val="en-GB"/>
        </w:rPr>
        <w:t>Design practical exercises and lab activities for each topic covered in the course. Ensure that exercises cover various aspects of data science and encourage hands-on experience.</w:t>
      </w:r>
    </w:p>
    <w:p w14:paraId="191AC862" w14:textId="77777777" w:rsidR="00B36261" w:rsidRPr="00B36261" w:rsidRDefault="00B36261" w:rsidP="00B36261">
      <w:pPr>
        <w:rPr>
          <w:b/>
          <w:bCs/>
          <w:lang w:val="en-GB"/>
        </w:rPr>
      </w:pPr>
    </w:p>
    <w:p w14:paraId="338605FC" w14:textId="77777777" w:rsidR="00B36261" w:rsidRPr="00B36261" w:rsidRDefault="00B36261" w:rsidP="00B36261">
      <w:pPr>
        <w:rPr>
          <w:lang w:val="en-GB"/>
        </w:rPr>
      </w:pPr>
      <w:r w:rsidRPr="00B36261">
        <w:rPr>
          <w:b/>
          <w:bCs/>
          <w:lang w:val="en-GB"/>
        </w:rPr>
        <w:t>Each of these resources should significantly enhance the learning experience for each week of the 'Introduction to Data Science' course.</w:t>
      </w:r>
    </w:p>
    <w:p w14:paraId="5343965D" w14:textId="77777777" w:rsidR="00811F77" w:rsidRPr="00811F77" w:rsidRDefault="00811F77" w:rsidP="00811F77">
      <w:pPr>
        <w:rPr>
          <w:b/>
          <w:bCs/>
          <w:lang w:val="en-GB"/>
        </w:rPr>
      </w:pPr>
      <w:r w:rsidRPr="00811F77">
        <w:rPr>
          <w:b/>
          <w:bCs/>
          <w:lang w:val="en-GB"/>
        </w:rPr>
        <w:t>### Week 1: Introduction to Data Science and Its Applications</w:t>
      </w:r>
    </w:p>
    <w:p w14:paraId="62EC406E" w14:textId="77777777" w:rsidR="00811F77" w:rsidRPr="00811F77" w:rsidRDefault="00811F77" w:rsidP="00811F77">
      <w:pPr>
        <w:rPr>
          <w:b/>
          <w:bCs/>
          <w:lang w:val="en-GB"/>
        </w:rPr>
      </w:pPr>
      <w:r w:rsidRPr="00811F77">
        <w:rPr>
          <w:b/>
          <w:bCs/>
          <w:lang w:val="en-GB"/>
        </w:rPr>
        <w:t>**Lab Exercise 1: Exploring Data Science Tools and Environments**</w:t>
      </w:r>
    </w:p>
    <w:p w14:paraId="1C70A337" w14:textId="77777777" w:rsidR="00811F77" w:rsidRPr="00811F77" w:rsidRDefault="00811F77" w:rsidP="00811F77">
      <w:pPr>
        <w:rPr>
          <w:b/>
          <w:bCs/>
          <w:lang w:val="en-GB"/>
        </w:rPr>
      </w:pPr>
      <w:r w:rsidRPr="00811F77">
        <w:rPr>
          <w:b/>
          <w:bCs/>
          <w:lang w:val="en-GB"/>
        </w:rPr>
        <w:t>- Objective: Familiarize students with various data science tools and platforms.</w:t>
      </w:r>
    </w:p>
    <w:p w14:paraId="283233FF" w14:textId="77777777" w:rsidR="00811F77" w:rsidRPr="00811F77" w:rsidRDefault="00811F77" w:rsidP="00811F77">
      <w:pPr>
        <w:rPr>
          <w:b/>
          <w:bCs/>
          <w:lang w:val="en-GB"/>
        </w:rPr>
      </w:pPr>
      <w:r w:rsidRPr="00811F77">
        <w:rPr>
          <w:b/>
          <w:bCs/>
          <w:lang w:val="en-GB"/>
        </w:rPr>
        <w:t xml:space="preserve">- Tasks: </w:t>
      </w:r>
    </w:p>
    <w:p w14:paraId="29018E43" w14:textId="77777777" w:rsidR="00811F77" w:rsidRPr="00811F77" w:rsidRDefault="00811F77" w:rsidP="00811F77">
      <w:pPr>
        <w:rPr>
          <w:b/>
          <w:bCs/>
          <w:lang w:val="en-GB"/>
        </w:rPr>
      </w:pPr>
      <w:r w:rsidRPr="00811F77">
        <w:rPr>
          <w:b/>
          <w:bCs/>
          <w:lang w:val="en-GB"/>
        </w:rPr>
        <w:t xml:space="preserve">  1. Install and set up </w:t>
      </w:r>
      <w:proofErr w:type="spellStart"/>
      <w:r w:rsidRPr="00811F77">
        <w:rPr>
          <w:b/>
          <w:bCs/>
          <w:lang w:val="en-GB"/>
        </w:rPr>
        <w:t>Jupyter</w:t>
      </w:r>
      <w:proofErr w:type="spellEnd"/>
      <w:r w:rsidRPr="00811F77">
        <w:rPr>
          <w:b/>
          <w:bCs/>
          <w:lang w:val="en-GB"/>
        </w:rPr>
        <w:t xml:space="preserve"> Notebook.</w:t>
      </w:r>
    </w:p>
    <w:p w14:paraId="3BBB64E6" w14:textId="77777777" w:rsidR="00811F77" w:rsidRPr="00811F77" w:rsidRDefault="00811F77" w:rsidP="00811F77">
      <w:pPr>
        <w:rPr>
          <w:b/>
          <w:bCs/>
          <w:lang w:val="en-GB"/>
        </w:rPr>
      </w:pPr>
      <w:r w:rsidRPr="00811F77">
        <w:rPr>
          <w:b/>
          <w:bCs/>
          <w:lang w:val="en-GB"/>
        </w:rPr>
        <w:t xml:space="preserve">  2. Explore basic functionalities of </w:t>
      </w:r>
      <w:proofErr w:type="spellStart"/>
      <w:r w:rsidRPr="00811F77">
        <w:rPr>
          <w:b/>
          <w:bCs/>
          <w:lang w:val="en-GB"/>
        </w:rPr>
        <w:t>Jupyter</w:t>
      </w:r>
      <w:proofErr w:type="spellEnd"/>
      <w:r w:rsidRPr="00811F77">
        <w:rPr>
          <w:b/>
          <w:bCs/>
          <w:lang w:val="en-GB"/>
        </w:rPr>
        <w:t xml:space="preserve"> Notebook.</w:t>
      </w:r>
    </w:p>
    <w:p w14:paraId="1F1AAD1D" w14:textId="77777777" w:rsidR="00811F77" w:rsidRPr="00811F77" w:rsidRDefault="00811F77" w:rsidP="00811F77">
      <w:pPr>
        <w:rPr>
          <w:b/>
          <w:bCs/>
          <w:lang w:val="en-GB"/>
        </w:rPr>
      </w:pPr>
      <w:r w:rsidRPr="00811F77">
        <w:rPr>
          <w:b/>
          <w:bCs/>
          <w:lang w:val="en-GB"/>
        </w:rPr>
        <w:t xml:space="preserve">  3. Write a simple Python script to print "Hello, Data Science!".</w:t>
      </w:r>
    </w:p>
    <w:p w14:paraId="5D6FF80B" w14:textId="77777777" w:rsidR="00811F77" w:rsidRPr="00811F77" w:rsidRDefault="00811F77" w:rsidP="00811F77">
      <w:pPr>
        <w:rPr>
          <w:b/>
          <w:bCs/>
          <w:lang w:val="en-GB"/>
        </w:rPr>
      </w:pPr>
      <w:r w:rsidRPr="00811F77">
        <w:rPr>
          <w:b/>
          <w:bCs/>
          <w:lang w:val="en-GB"/>
        </w:rPr>
        <w:t xml:space="preserve">  4. Provide a short summary on the use of data science in a chosen industry (e.g., healthcare, finance).</w:t>
      </w:r>
    </w:p>
    <w:p w14:paraId="2B8B94EA" w14:textId="77777777" w:rsidR="00811F77" w:rsidRPr="00811F77" w:rsidRDefault="00811F77" w:rsidP="00811F77">
      <w:pPr>
        <w:rPr>
          <w:b/>
          <w:bCs/>
          <w:lang w:val="en-GB"/>
        </w:rPr>
      </w:pPr>
    </w:p>
    <w:p w14:paraId="24DCA376" w14:textId="77777777" w:rsidR="00811F77" w:rsidRPr="00811F77" w:rsidRDefault="00811F77" w:rsidP="00811F77">
      <w:pPr>
        <w:rPr>
          <w:b/>
          <w:bCs/>
          <w:lang w:val="en-GB"/>
        </w:rPr>
      </w:pPr>
      <w:r w:rsidRPr="00811F77">
        <w:rPr>
          <w:b/>
          <w:bCs/>
          <w:lang w:val="en-GB"/>
        </w:rPr>
        <w:t>### Week 2: Fundamentals of Data Analysis</w:t>
      </w:r>
    </w:p>
    <w:p w14:paraId="3F77A029" w14:textId="77777777" w:rsidR="00811F77" w:rsidRPr="00811F77" w:rsidRDefault="00811F77" w:rsidP="00811F77">
      <w:pPr>
        <w:rPr>
          <w:b/>
          <w:bCs/>
          <w:lang w:val="en-GB"/>
        </w:rPr>
      </w:pPr>
      <w:r w:rsidRPr="00811F77">
        <w:rPr>
          <w:b/>
          <w:bCs/>
          <w:lang w:val="en-GB"/>
        </w:rPr>
        <w:t>**Lab Exercise 2: Descriptive Statistics with Python**</w:t>
      </w:r>
    </w:p>
    <w:p w14:paraId="6B482ADF" w14:textId="77777777" w:rsidR="00811F77" w:rsidRPr="00811F77" w:rsidRDefault="00811F77" w:rsidP="00811F77">
      <w:pPr>
        <w:rPr>
          <w:b/>
          <w:bCs/>
          <w:lang w:val="en-GB"/>
        </w:rPr>
      </w:pPr>
      <w:r w:rsidRPr="00811F77">
        <w:rPr>
          <w:b/>
          <w:bCs/>
          <w:lang w:val="en-GB"/>
        </w:rPr>
        <w:t>- Objective: Apply descriptive statistics to a real dataset.</w:t>
      </w:r>
    </w:p>
    <w:p w14:paraId="4AA18F05" w14:textId="77777777" w:rsidR="00811F77" w:rsidRPr="00811F77" w:rsidRDefault="00811F77" w:rsidP="00811F77">
      <w:pPr>
        <w:rPr>
          <w:b/>
          <w:bCs/>
          <w:lang w:val="en-GB"/>
        </w:rPr>
      </w:pPr>
      <w:r w:rsidRPr="00811F77">
        <w:rPr>
          <w:b/>
          <w:bCs/>
          <w:lang w:val="en-GB"/>
        </w:rPr>
        <w:t>- Tasks:</w:t>
      </w:r>
    </w:p>
    <w:p w14:paraId="32F87CC6" w14:textId="77777777" w:rsidR="00811F77" w:rsidRPr="00811F77" w:rsidRDefault="00811F77" w:rsidP="00811F77">
      <w:pPr>
        <w:rPr>
          <w:b/>
          <w:bCs/>
          <w:lang w:val="en-GB"/>
        </w:rPr>
      </w:pPr>
      <w:r w:rsidRPr="00811F77">
        <w:rPr>
          <w:b/>
          <w:bCs/>
          <w:lang w:val="en-GB"/>
        </w:rPr>
        <w:t xml:space="preserve">  1. Import a dataset (e.g., a CSV file containing sales data).</w:t>
      </w:r>
    </w:p>
    <w:p w14:paraId="01D77620" w14:textId="77777777" w:rsidR="00811F77" w:rsidRPr="00811F77" w:rsidRDefault="00811F77" w:rsidP="00811F77">
      <w:pPr>
        <w:rPr>
          <w:b/>
          <w:bCs/>
          <w:lang w:val="en-GB"/>
        </w:rPr>
      </w:pPr>
      <w:r w:rsidRPr="00811F77">
        <w:rPr>
          <w:b/>
          <w:bCs/>
          <w:lang w:val="en-GB"/>
        </w:rPr>
        <w:t xml:space="preserve">  2. Calculate mean, median, mode, variance, and standard deviation.</w:t>
      </w:r>
    </w:p>
    <w:p w14:paraId="41DB53F6" w14:textId="77777777" w:rsidR="00811F77" w:rsidRPr="00811F77" w:rsidRDefault="00811F77" w:rsidP="00811F77">
      <w:pPr>
        <w:rPr>
          <w:b/>
          <w:bCs/>
          <w:lang w:val="en-GB"/>
        </w:rPr>
      </w:pPr>
      <w:r w:rsidRPr="00811F77">
        <w:rPr>
          <w:b/>
          <w:bCs/>
          <w:lang w:val="en-GB"/>
        </w:rPr>
        <w:t xml:space="preserve">  3. Create histograms and boxplots to visualize data distributions.</w:t>
      </w:r>
    </w:p>
    <w:p w14:paraId="1630CFE6" w14:textId="77777777" w:rsidR="00811F77" w:rsidRPr="00811F77" w:rsidRDefault="00811F77" w:rsidP="00811F77">
      <w:pPr>
        <w:rPr>
          <w:b/>
          <w:bCs/>
          <w:lang w:val="en-GB"/>
        </w:rPr>
      </w:pPr>
      <w:r w:rsidRPr="00811F77">
        <w:rPr>
          <w:b/>
          <w:bCs/>
          <w:lang w:val="en-GB"/>
        </w:rPr>
        <w:t xml:space="preserve">  4. Write a brief report summarizing findings.</w:t>
      </w:r>
    </w:p>
    <w:p w14:paraId="69A478A1" w14:textId="77777777" w:rsidR="00811F77" w:rsidRPr="00811F77" w:rsidRDefault="00811F77" w:rsidP="00811F77">
      <w:pPr>
        <w:rPr>
          <w:b/>
          <w:bCs/>
          <w:lang w:val="en-GB"/>
        </w:rPr>
      </w:pPr>
    </w:p>
    <w:p w14:paraId="65B49CAA" w14:textId="77777777" w:rsidR="00811F77" w:rsidRPr="00811F77" w:rsidRDefault="00811F77" w:rsidP="00811F77">
      <w:pPr>
        <w:rPr>
          <w:b/>
          <w:bCs/>
          <w:lang w:val="en-GB"/>
        </w:rPr>
      </w:pPr>
      <w:r w:rsidRPr="00811F77">
        <w:rPr>
          <w:b/>
          <w:bCs/>
          <w:lang w:val="en-GB"/>
        </w:rPr>
        <w:t>### Week 3: Data Collection and Cleaning</w:t>
      </w:r>
    </w:p>
    <w:p w14:paraId="5CEB2057" w14:textId="77777777" w:rsidR="00811F77" w:rsidRPr="00811F77" w:rsidRDefault="00811F77" w:rsidP="00811F77">
      <w:pPr>
        <w:rPr>
          <w:b/>
          <w:bCs/>
          <w:lang w:val="en-GB"/>
        </w:rPr>
      </w:pPr>
      <w:r w:rsidRPr="00811F77">
        <w:rPr>
          <w:b/>
          <w:bCs/>
          <w:lang w:val="en-GB"/>
        </w:rPr>
        <w:t>**Lab Exercise 3: Data Cleaning with Pandas**</w:t>
      </w:r>
    </w:p>
    <w:p w14:paraId="434489BD" w14:textId="77777777" w:rsidR="00811F77" w:rsidRPr="00811F77" w:rsidRDefault="00811F77" w:rsidP="00811F77">
      <w:pPr>
        <w:rPr>
          <w:b/>
          <w:bCs/>
          <w:lang w:val="en-GB"/>
        </w:rPr>
      </w:pPr>
      <w:r w:rsidRPr="00811F77">
        <w:rPr>
          <w:b/>
          <w:bCs/>
          <w:lang w:val="en-GB"/>
        </w:rPr>
        <w:t>- Objective: Clean and preprocess raw data using Python's Pandas library.</w:t>
      </w:r>
    </w:p>
    <w:p w14:paraId="3764F339" w14:textId="77777777" w:rsidR="00811F77" w:rsidRPr="00811F77" w:rsidRDefault="00811F77" w:rsidP="00811F77">
      <w:pPr>
        <w:rPr>
          <w:b/>
          <w:bCs/>
          <w:lang w:val="en-GB"/>
        </w:rPr>
      </w:pPr>
      <w:r w:rsidRPr="00811F77">
        <w:rPr>
          <w:b/>
          <w:bCs/>
          <w:lang w:val="en-GB"/>
        </w:rPr>
        <w:t>- Tasks:</w:t>
      </w:r>
    </w:p>
    <w:p w14:paraId="36D3AA33" w14:textId="77777777" w:rsidR="00811F77" w:rsidRPr="00811F77" w:rsidRDefault="00811F77" w:rsidP="00811F77">
      <w:pPr>
        <w:rPr>
          <w:b/>
          <w:bCs/>
          <w:lang w:val="en-GB"/>
        </w:rPr>
      </w:pPr>
      <w:r w:rsidRPr="00811F77">
        <w:rPr>
          <w:b/>
          <w:bCs/>
          <w:lang w:val="en-GB"/>
        </w:rPr>
        <w:t xml:space="preserve">  1. Load a raw dataset into a Pandas </w:t>
      </w:r>
      <w:proofErr w:type="spellStart"/>
      <w:r w:rsidRPr="00811F77">
        <w:rPr>
          <w:b/>
          <w:bCs/>
          <w:lang w:val="en-GB"/>
        </w:rPr>
        <w:t>DataFrame</w:t>
      </w:r>
      <w:proofErr w:type="spellEnd"/>
      <w:r w:rsidRPr="00811F77">
        <w:rPr>
          <w:b/>
          <w:bCs/>
          <w:lang w:val="en-GB"/>
        </w:rPr>
        <w:t>.</w:t>
      </w:r>
    </w:p>
    <w:p w14:paraId="71352DDB" w14:textId="77777777" w:rsidR="00811F77" w:rsidRPr="00811F77" w:rsidRDefault="00811F77" w:rsidP="00811F77">
      <w:pPr>
        <w:rPr>
          <w:b/>
          <w:bCs/>
          <w:lang w:val="en-GB"/>
        </w:rPr>
      </w:pPr>
      <w:r w:rsidRPr="00811F77">
        <w:rPr>
          <w:b/>
          <w:bCs/>
          <w:lang w:val="en-GB"/>
        </w:rPr>
        <w:t xml:space="preserve">  2. Identify and handle missing values.</w:t>
      </w:r>
    </w:p>
    <w:p w14:paraId="202D27C4" w14:textId="77777777" w:rsidR="00811F77" w:rsidRPr="00811F77" w:rsidRDefault="00811F77" w:rsidP="00811F77">
      <w:pPr>
        <w:rPr>
          <w:b/>
          <w:bCs/>
          <w:lang w:val="en-GB"/>
        </w:rPr>
      </w:pPr>
      <w:r w:rsidRPr="00811F77">
        <w:rPr>
          <w:b/>
          <w:bCs/>
          <w:lang w:val="en-GB"/>
        </w:rPr>
        <w:t xml:space="preserve">  3. Detect and treat outliers.</w:t>
      </w:r>
    </w:p>
    <w:p w14:paraId="7F5B51C2" w14:textId="77777777" w:rsidR="00811F77" w:rsidRPr="00811F77" w:rsidRDefault="00811F77" w:rsidP="00811F77">
      <w:pPr>
        <w:rPr>
          <w:b/>
          <w:bCs/>
          <w:lang w:val="en-GB"/>
        </w:rPr>
      </w:pPr>
      <w:r w:rsidRPr="00811F77">
        <w:rPr>
          <w:b/>
          <w:bCs/>
          <w:lang w:val="en-GB"/>
        </w:rPr>
        <w:t xml:space="preserve">  4. Normalize and standardize the dataset.</w:t>
      </w:r>
    </w:p>
    <w:p w14:paraId="6D5C6B39" w14:textId="77777777" w:rsidR="00811F77" w:rsidRPr="00811F77" w:rsidRDefault="00811F77" w:rsidP="00811F77">
      <w:pPr>
        <w:rPr>
          <w:b/>
          <w:bCs/>
          <w:lang w:val="en-GB"/>
        </w:rPr>
      </w:pPr>
      <w:r w:rsidRPr="00811F77">
        <w:rPr>
          <w:b/>
          <w:bCs/>
          <w:lang w:val="en-GB"/>
        </w:rPr>
        <w:t xml:space="preserve">  5. Document each step in a </w:t>
      </w:r>
      <w:proofErr w:type="spellStart"/>
      <w:r w:rsidRPr="00811F77">
        <w:rPr>
          <w:b/>
          <w:bCs/>
          <w:lang w:val="en-GB"/>
        </w:rPr>
        <w:t>Jupyter</w:t>
      </w:r>
      <w:proofErr w:type="spellEnd"/>
      <w:r w:rsidRPr="00811F77">
        <w:rPr>
          <w:b/>
          <w:bCs/>
          <w:lang w:val="en-GB"/>
        </w:rPr>
        <w:t xml:space="preserve"> Notebook with explanations.</w:t>
      </w:r>
    </w:p>
    <w:p w14:paraId="0D8A4B58" w14:textId="77777777" w:rsidR="00811F77" w:rsidRPr="00811F77" w:rsidRDefault="00811F77" w:rsidP="00811F77">
      <w:pPr>
        <w:rPr>
          <w:b/>
          <w:bCs/>
          <w:lang w:val="en-GB"/>
        </w:rPr>
      </w:pPr>
    </w:p>
    <w:p w14:paraId="0D791629" w14:textId="77777777" w:rsidR="00811F77" w:rsidRPr="00811F77" w:rsidRDefault="00811F77" w:rsidP="00811F77">
      <w:pPr>
        <w:rPr>
          <w:b/>
          <w:bCs/>
          <w:lang w:val="en-GB"/>
        </w:rPr>
      </w:pPr>
      <w:r w:rsidRPr="00811F77">
        <w:rPr>
          <w:b/>
          <w:bCs/>
          <w:lang w:val="en-GB"/>
        </w:rPr>
        <w:t>### Week 4: Exploratory Data Analysis (EDA)</w:t>
      </w:r>
    </w:p>
    <w:p w14:paraId="7953D64B" w14:textId="77777777" w:rsidR="00811F77" w:rsidRPr="00811F77" w:rsidRDefault="00811F77" w:rsidP="00811F77">
      <w:pPr>
        <w:rPr>
          <w:b/>
          <w:bCs/>
          <w:lang w:val="en-GB"/>
        </w:rPr>
      </w:pPr>
      <w:r w:rsidRPr="00811F77">
        <w:rPr>
          <w:b/>
          <w:bCs/>
          <w:lang w:val="en-GB"/>
        </w:rPr>
        <w:t>**Lab Exercise 4: Exploratory Data Analysis with Seaborn**</w:t>
      </w:r>
    </w:p>
    <w:p w14:paraId="2050EC51" w14:textId="77777777" w:rsidR="00811F77" w:rsidRPr="00811F77" w:rsidRDefault="00811F77" w:rsidP="00811F77">
      <w:pPr>
        <w:rPr>
          <w:b/>
          <w:bCs/>
          <w:lang w:val="en-GB"/>
        </w:rPr>
      </w:pPr>
      <w:r w:rsidRPr="00811F77">
        <w:rPr>
          <w:b/>
          <w:bCs/>
          <w:lang w:val="en-GB"/>
        </w:rPr>
        <w:t>- Objective: Perform EDA using visualization techniques.</w:t>
      </w:r>
    </w:p>
    <w:p w14:paraId="5B8696A6" w14:textId="77777777" w:rsidR="00811F77" w:rsidRPr="00811F77" w:rsidRDefault="00811F77" w:rsidP="00811F77">
      <w:pPr>
        <w:rPr>
          <w:b/>
          <w:bCs/>
          <w:lang w:val="en-GB"/>
        </w:rPr>
      </w:pPr>
      <w:r w:rsidRPr="00811F77">
        <w:rPr>
          <w:b/>
          <w:bCs/>
          <w:lang w:val="en-GB"/>
        </w:rPr>
        <w:t>- Tasks:</w:t>
      </w:r>
    </w:p>
    <w:p w14:paraId="554E331F" w14:textId="77777777" w:rsidR="00811F77" w:rsidRPr="00811F77" w:rsidRDefault="00811F77" w:rsidP="00811F77">
      <w:pPr>
        <w:rPr>
          <w:b/>
          <w:bCs/>
          <w:lang w:val="en-GB"/>
        </w:rPr>
      </w:pPr>
      <w:r w:rsidRPr="00811F77">
        <w:rPr>
          <w:b/>
          <w:bCs/>
          <w:lang w:val="en-GB"/>
        </w:rPr>
        <w:t xml:space="preserve">  1. Load a dataset related to a real-world problem (e.g., Titanic dataset).</w:t>
      </w:r>
    </w:p>
    <w:p w14:paraId="340C1DC7" w14:textId="77777777" w:rsidR="00811F77" w:rsidRPr="00811F77" w:rsidRDefault="00811F77" w:rsidP="00811F77">
      <w:pPr>
        <w:rPr>
          <w:b/>
          <w:bCs/>
          <w:lang w:val="en-GB"/>
        </w:rPr>
      </w:pPr>
      <w:r w:rsidRPr="00811F77">
        <w:rPr>
          <w:b/>
          <w:bCs/>
          <w:lang w:val="en-GB"/>
        </w:rPr>
        <w:t xml:space="preserve">  2. Generate summary statistics.</w:t>
      </w:r>
    </w:p>
    <w:p w14:paraId="4FDF3C40" w14:textId="77777777" w:rsidR="00811F77" w:rsidRPr="00811F77" w:rsidRDefault="00811F77" w:rsidP="00811F77">
      <w:pPr>
        <w:rPr>
          <w:b/>
          <w:bCs/>
          <w:lang w:val="en-GB"/>
        </w:rPr>
      </w:pPr>
      <w:r w:rsidRPr="00811F77">
        <w:rPr>
          <w:b/>
          <w:bCs/>
          <w:lang w:val="en-GB"/>
        </w:rPr>
        <w:t xml:space="preserve">  3. Create various plots (e.g., scatter plots, bar charts, heatmaps) to identify patterns.</w:t>
      </w:r>
    </w:p>
    <w:p w14:paraId="42173EBD" w14:textId="77777777" w:rsidR="00811F77" w:rsidRPr="00811F77" w:rsidRDefault="00811F77" w:rsidP="00811F77">
      <w:pPr>
        <w:rPr>
          <w:b/>
          <w:bCs/>
          <w:lang w:val="en-GB"/>
        </w:rPr>
      </w:pPr>
      <w:r w:rsidRPr="00811F77">
        <w:rPr>
          <w:b/>
          <w:bCs/>
          <w:lang w:val="en-GB"/>
        </w:rPr>
        <w:t xml:space="preserve">  4. Write a summary of insights gained from the visualizations.</w:t>
      </w:r>
    </w:p>
    <w:p w14:paraId="10CEAA2F" w14:textId="77777777" w:rsidR="00811F77" w:rsidRPr="00811F77" w:rsidRDefault="00811F77" w:rsidP="00811F77">
      <w:pPr>
        <w:rPr>
          <w:b/>
          <w:bCs/>
          <w:lang w:val="en-GB"/>
        </w:rPr>
      </w:pPr>
    </w:p>
    <w:p w14:paraId="63639886" w14:textId="77777777" w:rsidR="00811F77" w:rsidRPr="00811F77" w:rsidRDefault="00811F77" w:rsidP="00811F77">
      <w:pPr>
        <w:rPr>
          <w:b/>
          <w:bCs/>
          <w:lang w:val="en-GB"/>
        </w:rPr>
      </w:pPr>
      <w:r w:rsidRPr="00811F77">
        <w:rPr>
          <w:b/>
          <w:bCs/>
          <w:lang w:val="en-GB"/>
        </w:rPr>
        <w:t>### Week 5: Introduction to Statistical Inference</w:t>
      </w:r>
    </w:p>
    <w:p w14:paraId="7EDF4982" w14:textId="77777777" w:rsidR="00811F77" w:rsidRPr="00811F77" w:rsidRDefault="00811F77" w:rsidP="00811F77">
      <w:pPr>
        <w:rPr>
          <w:b/>
          <w:bCs/>
          <w:lang w:val="en-GB"/>
        </w:rPr>
      </w:pPr>
      <w:r w:rsidRPr="00811F77">
        <w:rPr>
          <w:b/>
          <w:bCs/>
          <w:lang w:val="en-GB"/>
        </w:rPr>
        <w:t>**Lab Exercise 5: Hypothesis Testing using SciPy**</w:t>
      </w:r>
    </w:p>
    <w:p w14:paraId="5713F198" w14:textId="77777777" w:rsidR="00811F77" w:rsidRPr="00811F77" w:rsidRDefault="00811F77" w:rsidP="00811F77">
      <w:pPr>
        <w:rPr>
          <w:b/>
          <w:bCs/>
          <w:lang w:val="en-GB"/>
        </w:rPr>
      </w:pPr>
      <w:r w:rsidRPr="00811F77">
        <w:rPr>
          <w:b/>
          <w:bCs/>
          <w:lang w:val="en-GB"/>
        </w:rPr>
        <w:t>- Objective: Conduct hypothesis testing on a sample dataset.</w:t>
      </w:r>
    </w:p>
    <w:p w14:paraId="33282751" w14:textId="77777777" w:rsidR="00811F77" w:rsidRPr="00811F77" w:rsidRDefault="00811F77" w:rsidP="00811F77">
      <w:pPr>
        <w:rPr>
          <w:b/>
          <w:bCs/>
          <w:lang w:val="en-GB"/>
        </w:rPr>
      </w:pPr>
      <w:r w:rsidRPr="00811F77">
        <w:rPr>
          <w:b/>
          <w:bCs/>
          <w:lang w:val="en-GB"/>
        </w:rPr>
        <w:t>- Tasks:</w:t>
      </w:r>
    </w:p>
    <w:p w14:paraId="267912C3" w14:textId="77777777" w:rsidR="00811F77" w:rsidRPr="00811F77" w:rsidRDefault="00811F77" w:rsidP="00811F77">
      <w:pPr>
        <w:rPr>
          <w:b/>
          <w:bCs/>
          <w:lang w:val="en-GB"/>
        </w:rPr>
      </w:pPr>
      <w:r w:rsidRPr="00811F77">
        <w:rPr>
          <w:b/>
          <w:bCs/>
          <w:lang w:val="en-GB"/>
        </w:rPr>
        <w:t xml:space="preserve">  1. Formulate a null and alternative hypothesis.</w:t>
      </w:r>
    </w:p>
    <w:p w14:paraId="0DD18F7F" w14:textId="77777777" w:rsidR="00811F77" w:rsidRPr="00811F77" w:rsidRDefault="00811F77" w:rsidP="00811F77">
      <w:pPr>
        <w:rPr>
          <w:b/>
          <w:bCs/>
          <w:lang w:val="en-GB"/>
        </w:rPr>
      </w:pPr>
      <w:r w:rsidRPr="00811F77">
        <w:rPr>
          <w:b/>
          <w:bCs/>
          <w:lang w:val="en-GB"/>
        </w:rPr>
        <w:t xml:space="preserve">  2. Perform a t-test and chi-square test.</w:t>
      </w:r>
    </w:p>
    <w:p w14:paraId="3B7AA7A5" w14:textId="77777777" w:rsidR="00811F77" w:rsidRPr="00811F77" w:rsidRDefault="00811F77" w:rsidP="00811F77">
      <w:pPr>
        <w:rPr>
          <w:b/>
          <w:bCs/>
          <w:lang w:val="en-GB"/>
        </w:rPr>
      </w:pPr>
      <w:r w:rsidRPr="00811F77">
        <w:rPr>
          <w:b/>
          <w:bCs/>
          <w:lang w:val="en-GB"/>
        </w:rPr>
        <w:lastRenderedPageBreak/>
        <w:t xml:space="preserve">  3. Calculate p-values and confidence intervals.</w:t>
      </w:r>
    </w:p>
    <w:p w14:paraId="6B7E3ABB" w14:textId="77777777" w:rsidR="00811F77" w:rsidRPr="00811F77" w:rsidRDefault="00811F77" w:rsidP="00811F77">
      <w:pPr>
        <w:rPr>
          <w:b/>
          <w:bCs/>
          <w:lang w:val="en-GB"/>
        </w:rPr>
      </w:pPr>
      <w:r w:rsidRPr="00811F77">
        <w:rPr>
          <w:b/>
          <w:bCs/>
          <w:lang w:val="en-GB"/>
        </w:rPr>
        <w:t xml:space="preserve">  4. Interpret the results and write a conclusion.</w:t>
      </w:r>
    </w:p>
    <w:p w14:paraId="64A0174F" w14:textId="77777777" w:rsidR="00811F77" w:rsidRPr="00811F77" w:rsidRDefault="00811F77" w:rsidP="00811F77">
      <w:pPr>
        <w:rPr>
          <w:b/>
          <w:bCs/>
          <w:lang w:val="en-GB"/>
        </w:rPr>
      </w:pPr>
    </w:p>
    <w:p w14:paraId="6CAB29CF" w14:textId="77777777" w:rsidR="00811F77" w:rsidRPr="00811F77" w:rsidRDefault="00811F77" w:rsidP="00811F77">
      <w:pPr>
        <w:rPr>
          <w:b/>
          <w:bCs/>
          <w:lang w:val="en-GB"/>
        </w:rPr>
      </w:pPr>
      <w:r w:rsidRPr="00811F77">
        <w:rPr>
          <w:b/>
          <w:bCs/>
          <w:lang w:val="en-GB"/>
        </w:rPr>
        <w:t>### Week 6: Introduction to Machine Learning</w:t>
      </w:r>
    </w:p>
    <w:p w14:paraId="7D6FCA8E" w14:textId="77777777" w:rsidR="00811F77" w:rsidRPr="00811F77" w:rsidRDefault="00811F77" w:rsidP="00811F77">
      <w:pPr>
        <w:rPr>
          <w:b/>
          <w:bCs/>
          <w:lang w:val="en-GB"/>
        </w:rPr>
      </w:pPr>
      <w:r w:rsidRPr="00811F77">
        <w:rPr>
          <w:b/>
          <w:bCs/>
          <w:lang w:val="en-GB"/>
        </w:rPr>
        <w:t>**Lab Exercise 6: Building a Simple Supervised Learning Model**</w:t>
      </w:r>
    </w:p>
    <w:p w14:paraId="44BA9A34" w14:textId="77777777" w:rsidR="00811F77" w:rsidRPr="00811F77" w:rsidRDefault="00811F77" w:rsidP="00811F77">
      <w:pPr>
        <w:rPr>
          <w:b/>
          <w:bCs/>
          <w:lang w:val="en-GB"/>
        </w:rPr>
      </w:pPr>
      <w:r w:rsidRPr="00811F77">
        <w:rPr>
          <w:b/>
          <w:bCs/>
          <w:lang w:val="en-GB"/>
        </w:rPr>
        <w:t>- Objective: Build and evaluate a supervised learning model.</w:t>
      </w:r>
    </w:p>
    <w:p w14:paraId="45BA9708" w14:textId="77777777" w:rsidR="00811F77" w:rsidRPr="00811F77" w:rsidRDefault="00811F77" w:rsidP="00811F77">
      <w:pPr>
        <w:rPr>
          <w:b/>
          <w:bCs/>
          <w:lang w:val="en-GB"/>
        </w:rPr>
      </w:pPr>
      <w:r w:rsidRPr="00811F77">
        <w:rPr>
          <w:b/>
          <w:bCs/>
          <w:lang w:val="en-GB"/>
        </w:rPr>
        <w:t>- Tasks:</w:t>
      </w:r>
    </w:p>
    <w:p w14:paraId="2240D517" w14:textId="77777777" w:rsidR="00811F77" w:rsidRPr="00811F77" w:rsidRDefault="00811F77" w:rsidP="00811F77">
      <w:pPr>
        <w:rPr>
          <w:b/>
          <w:bCs/>
          <w:lang w:val="en-GB"/>
        </w:rPr>
      </w:pPr>
      <w:r w:rsidRPr="00811F77">
        <w:rPr>
          <w:b/>
          <w:bCs/>
          <w:lang w:val="en-GB"/>
        </w:rPr>
        <w:t xml:space="preserve">  1. Load a </w:t>
      </w:r>
      <w:proofErr w:type="spellStart"/>
      <w:r w:rsidRPr="00811F77">
        <w:rPr>
          <w:b/>
          <w:bCs/>
          <w:lang w:val="en-GB"/>
        </w:rPr>
        <w:t>labeled</w:t>
      </w:r>
      <w:proofErr w:type="spellEnd"/>
      <w:r w:rsidRPr="00811F77">
        <w:rPr>
          <w:b/>
          <w:bCs/>
          <w:lang w:val="en-GB"/>
        </w:rPr>
        <w:t xml:space="preserve"> dataset (e.g., Iris dataset).</w:t>
      </w:r>
    </w:p>
    <w:p w14:paraId="2C3B9C43" w14:textId="77777777" w:rsidR="00811F77" w:rsidRPr="00811F77" w:rsidRDefault="00811F77" w:rsidP="00811F77">
      <w:pPr>
        <w:rPr>
          <w:b/>
          <w:bCs/>
          <w:lang w:val="en-GB"/>
        </w:rPr>
      </w:pPr>
      <w:r w:rsidRPr="00811F77">
        <w:rPr>
          <w:b/>
          <w:bCs/>
          <w:lang w:val="en-GB"/>
        </w:rPr>
        <w:t xml:space="preserve">  2. Split the data into training and testing sets.</w:t>
      </w:r>
    </w:p>
    <w:p w14:paraId="05E68611" w14:textId="77777777" w:rsidR="00811F77" w:rsidRPr="00811F77" w:rsidRDefault="00811F77" w:rsidP="00811F77">
      <w:pPr>
        <w:rPr>
          <w:b/>
          <w:bCs/>
          <w:lang w:val="en-GB"/>
        </w:rPr>
      </w:pPr>
      <w:r w:rsidRPr="00811F77">
        <w:rPr>
          <w:b/>
          <w:bCs/>
          <w:lang w:val="en-GB"/>
        </w:rPr>
        <w:t xml:space="preserve">  3. Train a simple linear regression model.</w:t>
      </w:r>
    </w:p>
    <w:p w14:paraId="77B1F7D7" w14:textId="77777777" w:rsidR="00811F77" w:rsidRPr="00811F77" w:rsidRDefault="00811F77" w:rsidP="00811F77">
      <w:pPr>
        <w:rPr>
          <w:b/>
          <w:bCs/>
          <w:lang w:val="en-GB"/>
        </w:rPr>
      </w:pPr>
      <w:r w:rsidRPr="00811F77">
        <w:rPr>
          <w:b/>
          <w:bCs/>
          <w:lang w:val="en-GB"/>
        </w:rPr>
        <w:t xml:space="preserve">  4. Evaluate the model using appropriate metrics (e.g., RMSE).</w:t>
      </w:r>
    </w:p>
    <w:p w14:paraId="017DDFC1" w14:textId="77777777" w:rsidR="00811F77" w:rsidRPr="00811F77" w:rsidRDefault="00811F77" w:rsidP="00811F77">
      <w:pPr>
        <w:rPr>
          <w:b/>
          <w:bCs/>
          <w:lang w:val="en-GB"/>
        </w:rPr>
      </w:pPr>
      <w:r w:rsidRPr="00811F77">
        <w:rPr>
          <w:b/>
          <w:bCs/>
          <w:lang w:val="en-GB"/>
        </w:rPr>
        <w:t xml:space="preserve">  5. Document the process in a </w:t>
      </w:r>
      <w:proofErr w:type="spellStart"/>
      <w:r w:rsidRPr="00811F77">
        <w:rPr>
          <w:b/>
          <w:bCs/>
          <w:lang w:val="en-GB"/>
        </w:rPr>
        <w:t>Jupyter</w:t>
      </w:r>
      <w:proofErr w:type="spellEnd"/>
      <w:r w:rsidRPr="00811F77">
        <w:rPr>
          <w:b/>
          <w:bCs/>
          <w:lang w:val="en-GB"/>
        </w:rPr>
        <w:t xml:space="preserve"> Notebook.</w:t>
      </w:r>
    </w:p>
    <w:p w14:paraId="54FDB146" w14:textId="77777777" w:rsidR="00811F77" w:rsidRPr="00811F77" w:rsidRDefault="00811F77" w:rsidP="00811F77">
      <w:pPr>
        <w:rPr>
          <w:b/>
          <w:bCs/>
          <w:lang w:val="en-GB"/>
        </w:rPr>
      </w:pPr>
    </w:p>
    <w:p w14:paraId="2386B32F" w14:textId="77777777" w:rsidR="00811F77" w:rsidRPr="00811F77" w:rsidRDefault="00811F77" w:rsidP="00811F77">
      <w:pPr>
        <w:rPr>
          <w:b/>
          <w:bCs/>
          <w:lang w:val="en-GB"/>
        </w:rPr>
      </w:pPr>
      <w:r w:rsidRPr="00811F77">
        <w:rPr>
          <w:b/>
          <w:bCs/>
          <w:lang w:val="en-GB"/>
        </w:rPr>
        <w:t>### Week 7: Supervised Learning Techniques</w:t>
      </w:r>
    </w:p>
    <w:p w14:paraId="0194CE78" w14:textId="77777777" w:rsidR="00811F77" w:rsidRPr="00811F77" w:rsidRDefault="00811F77" w:rsidP="00811F77">
      <w:pPr>
        <w:rPr>
          <w:b/>
          <w:bCs/>
          <w:lang w:val="en-GB"/>
        </w:rPr>
      </w:pPr>
      <w:r w:rsidRPr="00811F77">
        <w:rPr>
          <w:b/>
          <w:bCs/>
          <w:lang w:val="en-GB"/>
        </w:rPr>
        <w:t>**Lab Exercise 7: Implementing Various Supervised Learning Algorithms**</w:t>
      </w:r>
    </w:p>
    <w:p w14:paraId="44C19481" w14:textId="77777777" w:rsidR="00811F77" w:rsidRPr="00811F77" w:rsidRDefault="00811F77" w:rsidP="00811F77">
      <w:pPr>
        <w:rPr>
          <w:b/>
          <w:bCs/>
          <w:lang w:val="en-GB"/>
        </w:rPr>
      </w:pPr>
      <w:r w:rsidRPr="00811F77">
        <w:rPr>
          <w:b/>
          <w:bCs/>
          <w:lang w:val="en-GB"/>
        </w:rPr>
        <w:t>- Objective: Compare different supervised learning algorithms.</w:t>
      </w:r>
    </w:p>
    <w:p w14:paraId="516AFA92" w14:textId="77777777" w:rsidR="00811F77" w:rsidRPr="00811F77" w:rsidRDefault="00811F77" w:rsidP="00811F77">
      <w:pPr>
        <w:rPr>
          <w:b/>
          <w:bCs/>
          <w:lang w:val="en-GB"/>
        </w:rPr>
      </w:pPr>
      <w:r w:rsidRPr="00811F77">
        <w:rPr>
          <w:b/>
          <w:bCs/>
          <w:lang w:val="en-GB"/>
        </w:rPr>
        <w:t>- Tasks:</w:t>
      </w:r>
    </w:p>
    <w:p w14:paraId="101B92F3" w14:textId="77777777" w:rsidR="00811F77" w:rsidRPr="00811F77" w:rsidRDefault="00811F77" w:rsidP="00811F77">
      <w:pPr>
        <w:rPr>
          <w:b/>
          <w:bCs/>
          <w:lang w:val="en-GB"/>
        </w:rPr>
      </w:pPr>
      <w:r w:rsidRPr="00811F77">
        <w:rPr>
          <w:b/>
          <w:bCs/>
          <w:lang w:val="en-GB"/>
        </w:rPr>
        <w:t xml:space="preserve">  1. Load a complex dataset (e.g., credit card fraud detection).</w:t>
      </w:r>
    </w:p>
    <w:p w14:paraId="0CE13AF0" w14:textId="77777777" w:rsidR="00811F77" w:rsidRPr="00811F77" w:rsidRDefault="00811F77" w:rsidP="00811F77">
      <w:pPr>
        <w:rPr>
          <w:b/>
          <w:bCs/>
          <w:lang w:val="en-GB"/>
        </w:rPr>
      </w:pPr>
      <w:r w:rsidRPr="00811F77">
        <w:rPr>
          <w:b/>
          <w:bCs/>
          <w:lang w:val="en-GB"/>
        </w:rPr>
        <w:t xml:space="preserve">  2. Implement and train models using logistic regression, decision trees, and support vector machines.</w:t>
      </w:r>
    </w:p>
    <w:p w14:paraId="379EC7AE" w14:textId="77777777" w:rsidR="00811F77" w:rsidRPr="00811F77" w:rsidRDefault="00811F77" w:rsidP="00811F77">
      <w:pPr>
        <w:rPr>
          <w:b/>
          <w:bCs/>
          <w:lang w:val="en-GB"/>
        </w:rPr>
      </w:pPr>
      <w:r w:rsidRPr="00811F77">
        <w:rPr>
          <w:b/>
          <w:bCs/>
          <w:lang w:val="en-GB"/>
        </w:rPr>
        <w:t xml:space="preserve">  3. Compare model performance using metrics like accuracy, precision, recall, and F1-score.</w:t>
      </w:r>
    </w:p>
    <w:p w14:paraId="615F246B" w14:textId="77777777" w:rsidR="00811F77" w:rsidRPr="00811F77" w:rsidRDefault="00811F77" w:rsidP="00811F77">
      <w:pPr>
        <w:rPr>
          <w:b/>
          <w:bCs/>
          <w:lang w:val="en-GB"/>
        </w:rPr>
      </w:pPr>
      <w:r w:rsidRPr="00811F77">
        <w:rPr>
          <w:b/>
          <w:bCs/>
          <w:lang w:val="en-GB"/>
        </w:rPr>
        <w:t xml:space="preserve">  4. Perform hyperparameter tuning for one model.</w:t>
      </w:r>
    </w:p>
    <w:p w14:paraId="1A04FE48" w14:textId="77777777" w:rsidR="00811F77" w:rsidRPr="00811F77" w:rsidRDefault="00811F77" w:rsidP="00811F77">
      <w:pPr>
        <w:rPr>
          <w:b/>
          <w:bCs/>
          <w:lang w:val="en-GB"/>
        </w:rPr>
      </w:pPr>
      <w:r w:rsidRPr="00811F77">
        <w:rPr>
          <w:b/>
          <w:bCs/>
          <w:lang w:val="en-GB"/>
        </w:rPr>
        <w:t xml:space="preserve">  5. Present findings in a report.</w:t>
      </w:r>
    </w:p>
    <w:p w14:paraId="4C9BC8BA" w14:textId="77777777" w:rsidR="00811F77" w:rsidRPr="00811F77" w:rsidRDefault="00811F77" w:rsidP="00811F77">
      <w:pPr>
        <w:rPr>
          <w:b/>
          <w:bCs/>
          <w:lang w:val="en-GB"/>
        </w:rPr>
      </w:pPr>
    </w:p>
    <w:p w14:paraId="0F7066BC" w14:textId="77777777" w:rsidR="00811F77" w:rsidRPr="00811F77" w:rsidRDefault="00811F77" w:rsidP="00811F77">
      <w:pPr>
        <w:rPr>
          <w:b/>
          <w:bCs/>
          <w:lang w:val="en-GB"/>
        </w:rPr>
      </w:pPr>
      <w:r w:rsidRPr="00811F77">
        <w:rPr>
          <w:b/>
          <w:bCs/>
          <w:lang w:val="en-GB"/>
        </w:rPr>
        <w:t>### Week 8: Unsupervised Learning Techniques</w:t>
      </w:r>
    </w:p>
    <w:p w14:paraId="6621E1A2" w14:textId="77777777" w:rsidR="00811F77" w:rsidRPr="00811F77" w:rsidRDefault="00811F77" w:rsidP="00811F77">
      <w:pPr>
        <w:rPr>
          <w:b/>
          <w:bCs/>
          <w:lang w:val="en-GB"/>
        </w:rPr>
      </w:pPr>
      <w:r w:rsidRPr="00811F77">
        <w:rPr>
          <w:b/>
          <w:bCs/>
          <w:lang w:val="en-GB"/>
        </w:rPr>
        <w:t>**Lab Exercise 8: Clustering and Dimensionality Reduction**</w:t>
      </w:r>
    </w:p>
    <w:p w14:paraId="3CD9EB8E" w14:textId="77777777" w:rsidR="00811F77" w:rsidRPr="00811F77" w:rsidRDefault="00811F77" w:rsidP="00811F77">
      <w:pPr>
        <w:rPr>
          <w:b/>
          <w:bCs/>
          <w:lang w:val="en-GB"/>
        </w:rPr>
      </w:pPr>
      <w:r w:rsidRPr="00811F77">
        <w:rPr>
          <w:b/>
          <w:bCs/>
          <w:lang w:val="en-GB"/>
        </w:rPr>
        <w:lastRenderedPageBreak/>
        <w:t>- Objective: Apply clustering and dimensionality reduction techniques.</w:t>
      </w:r>
    </w:p>
    <w:p w14:paraId="0F2E690D" w14:textId="77777777" w:rsidR="00811F77" w:rsidRPr="00811F77" w:rsidRDefault="00811F77" w:rsidP="00811F77">
      <w:pPr>
        <w:rPr>
          <w:b/>
          <w:bCs/>
          <w:lang w:val="en-GB"/>
        </w:rPr>
      </w:pPr>
      <w:r w:rsidRPr="00811F77">
        <w:rPr>
          <w:b/>
          <w:bCs/>
          <w:lang w:val="en-GB"/>
        </w:rPr>
        <w:t>- Tasks:</w:t>
      </w:r>
    </w:p>
    <w:p w14:paraId="0280CFA0" w14:textId="77777777" w:rsidR="00811F77" w:rsidRPr="00811F77" w:rsidRDefault="00811F77" w:rsidP="00811F77">
      <w:pPr>
        <w:rPr>
          <w:b/>
          <w:bCs/>
          <w:lang w:val="en-GB"/>
        </w:rPr>
      </w:pPr>
      <w:r w:rsidRPr="00811F77">
        <w:rPr>
          <w:b/>
          <w:bCs/>
          <w:lang w:val="en-GB"/>
        </w:rPr>
        <w:t xml:space="preserve">  1. Load a dataset suitable for clustering (e.g., customer segmentation data).</w:t>
      </w:r>
    </w:p>
    <w:p w14:paraId="22A9CD92" w14:textId="77777777" w:rsidR="00811F77" w:rsidRPr="00811F77" w:rsidRDefault="00811F77" w:rsidP="00811F77">
      <w:pPr>
        <w:rPr>
          <w:b/>
          <w:bCs/>
          <w:lang w:val="en-GB"/>
        </w:rPr>
      </w:pPr>
      <w:r w:rsidRPr="00811F77">
        <w:rPr>
          <w:b/>
          <w:bCs/>
          <w:lang w:val="en-GB"/>
        </w:rPr>
        <w:t xml:space="preserve">  2. Implement k-means and hierarchical clustering.</w:t>
      </w:r>
    </w:p>
    <w:p w14:paraId="67402677" w14:textId="77777777" w:rsidR="00811F77" w:rsidRPr="00811F77" w:rsidRDefault="00811F77" w:rsidP="00811F77">
      <w:pPr>
        <w:rPr>
          <w:b/>
          <w:bCs/>
          <w:lang w:val="en-GB"/>
        </w:rPr>
      </w:pPr>
      <w:r w:rsidRPr="00811F77">
        <w:rPr>
          <w:b/>
          <w:bCs/>
          <w:lang w:val="en-GB"/>
        </w:rPr>
        <w:t xml:space="preserve">  3. Apply PCA for dimensionality reduction and visualize results.</w:t>
      </w:r>
    </w:p>
    <w:p w14:paraId="23109E91" w14:textId="77777777" w:rsidR="00811F77" w:rsidRPr="00811F77" w:rsidRDefault="00811F77" w:rsidP="00811F77">
      <w:pPr>
        <w:rPr>
          <w:b/>
          <w:bCs/>
          <w:lang w:val="en-GB"/>
        </w:rPr>
      </w:pPr>
      <w:r w:rsidRPr="00811F77">
        <w:rPr>
          <w:b/>
          <w:bCs/>
          <w:lang w:val="en-GB"/>
        </w:rPr>
        <w:t xml:space="preserve">  4. Discuss the implications of clustering results in a short report.</w:t>
      </w:r>
    </w:p>
    <w:p w14:paraId="4F9FD367" w14:textId="77777777" w:rsidR="00811F77" w:rsidRPr="00811F77" w:rsidRDefault="00811F77" w:rsidP="00811F77">
      <w:pPr>
        <w:rPr>
          <w:b/>
          <w:bCs/>
          <w:lang w:val="en-GB"/>
        </w:rPr>
      </w:pPr>
    </w:p>
    <w:p w14:paraId="417DEF22" w14:textId="77777777" w:rsidR="00811F77" w:rsidRPr="00811F77" w:rsidRDefault="00811F77" w:rsidP="00811F77">
      <w:pPr>
        <w:rPr>
          <w:b/>
          <w:bCs/>
          <w:lang w:val="en-GB"/>
        </w:rPr>
      </w:pPr>
      <w:r w:rsidRPr="00811F77">
        <w:rPr>
          <w:b/>
          <w:bCs/>
          <w:lang w:val="en-GB"/>
        </w:rPr>
        <w:t>### Week 9: Data Visualization Techniques</w:t>
      </w:r>
    </w:p>
    <w:p w14:paraId="174BC797" w14:textId="77777777" w:rsidR="00811F77" w:rsidRPr="00811F77" w:rsidRDefault="00811F77" w:rsidP="00811F77">
      <w:pPr>
        <w:rPr>
          <w:b/>
          <w:bCs/>
          <w:lang w:val="en-GB"/>
        </w:rPr>
      </w:pPr>
      <w:r w:rsidRPr="00811F77">
        <w:rPr>
          <w:b/>
          <w:bCs/>
          <w:lang w:val="en-GB"/>
        </w:rPr>
        <w:t>**Lab Exercise 9: Creating Interactive Visualizations**</w:t>
      </w:r>
    </w:p>
    <w:p w14:paraId="5134B655" w14:textId="77777777" w:rsidR="00811F77" w:rsidRPr="00811F77" w:rsidRDefault="00811F77" w:rsidP="00811F77">
      <w:pPr>
        <w:rPr>
          <w:b/>
          <w:bCs/>
          <w:lang w:val="en-GB"/>
        </w:rPr>
      </w:pPr>
      <w:r w:rsidRPr="00811F77">
        <w:rPr>
          <w:b/>
          <w:bCs/>
          <w:lang w:val="en-GB"/>
        </w:rPr>
        <w:t xml:space="preserve">- Objective: Design interactive visualizations using </w:t>
      </w:r>
      <w:proofErr w:type="spellStart"/>
      <w:r w:rsidRPr="00811F77">
        <w:rPr>
          <w:b/>
          <w:bCs/>
          <w:lang w:val="en-GB"/>
        </w:rPr>
        <w:t>Plotly</w:t>
      </w:r>
      <w:proofErr w:type="spellEnd"/>
      <w:r w:rsidRPr="00811F77">
        <w:rPr>
          <w:b/>
          <w:bCs/>
          <w:lang w:val="en-GB"/>
        </w:rPr>
        <w:t>.</w:t>
      </w:r>
    </w:p>
    <w:p w14:paraId="6E43C9D8" w14:textId="77777777" w:rsidR="00811F77" w:rsidRPr="00811F77" w:rsidRDefault="00811F77" w:rsidP="00811F77">
      <w:pPr>
        <w:rPr>
          <w:b/>
          <w:bCs/>
          <w:lang w:val="en-GB"/>
        </w:rPr>
      </w:pPr>
      <w:r w:rsidRPr="00811F77">
        <w:rPr>
          <w:b/>
          <w:bCs/>
          <w:lang w:val="en-GB"/>
        </w:rPr>
        <w:t>- Tasks:</w:t>
      </w:r>
    </w:p>
    <w:p w14:paraId="39A3640C" w14:textId="77777777" w:rsidR="00811F77" w:rsidRPr="00811F77" w:rsidRDefault="00811F77" w:rsidP="00811F77">
      <w:pPr>
        <w:rPr>
          <w:b/>
          <w:bCs/>
          <w:lang w:val="en-GB"/>
        </w:rPr>
      </w:pPr>
      <w:r w:rsidRPr="00811F77">
        <w:rPr>
          <w:b/>
          <w:bCs/>
          <w:lang w:val="en-GB"/>
        </w:rPr>
        <w:t xml:space="preserve">  1. Load a dataset with multiple variables (e.g., global temperature data).</w:t>
      </w:r>
    </w:p>
    <w:p w14:paraId="4C41EE82" w14:textId="77777777" w:rsidR="00811F77" w:rsidRPr="00811F77" w:rsidRDefault="00811F77" w:rsidP="00811F77">
      <w:pPr>
        <w:rPr>
          <w:b/>
          <w:bCs/>
          <w:lang w:val="en-GB"/>
        </w:rPr>
      </w:pPr>
      <w:r w:rsidRPr="00811F77">
        <w:rPr>
          <w:b/>
          <w:bCs/>
          <w:lang w:val="en-GB"/>
        </w:rPr>
        <w:t xml:space="preserve">  2. Create interactive plots (e.g., line charts, scatter plots).</w:t>
      </w:r>
    </w:p>
    <w:p w14:paraId="1867DC60" w14:textId="77777777" w:rsidR="00811F77" w:rsidRPr="00811F77" w:rsidRDefault="00811F77" w:rsidP="00811F77">
      <w:pPr>
        <w:rPr>
          <w:b/>
          <w:bCs/>
          <w:lang w:val="en-GB"/>
        </w:rPr>
      </w:pPr>
      <w:r w:rsidRPr="00811F77">
        <w:rPr>
          <w:b/>
          <w:bCs/>
          <w:lang w:val="en-GB"/>
        </w:rPr>
        <w:t xml:space="preserve">  3. Implement dropdown menus and sliders for data filtering.</w:t>
      </w:r>
    </w:p>
    <w:p w14:paraId="637E1EF9" w14:textId="77777777" w:rsidR="00811F77" w:rsidRPr="00811F77" w:rsidRDefault="00811F77" w:rsidP="00811F77">
      <w:pPr>
        <w:rPr>
          <w:b/>
          <w:bCs/>
          <w:lang w:val="en-GB"/>
        </w:rPr>
      </w:pPr>
      <w:r w:rsidRPr="00811F77">
        <w:rPr>
          <w:b/>
          <w:bCs/>
          <w:lang w:val="en-GB"/>
        </w:rPr>
        <w:t xml:space="preserve">  4. Develop a dashboard to present findings.</w:t>
      </w:r>
    </w:p>
    <w:p w14:paraId="787716F6" w14:textId="77777777" w:rsidR="00811F77" w:rsidRPr="00811F77" w:rsidRDefault="00811F77" w:rsidP="00811F77">
      <w:pPr>
        <w:rPr>
          <w:b/>
          <w:bCs/>
          <w:lang w:val="en-GB"/>
        </w:rPr>
      </w:pPr>
      <w:r w:rsidRPr="00811F77">
        <w:rPr>
          <w:b/>
          <w:bCs/>
          <w:lang w:val="en-GB"/>
        </w:rPr>
        <w:t xml:space="preserve">  5. Write a brief explanation of each visualization.</w:t>
      </w:r>
    </w:p>
    <w:p w14:paraId="0BB8D9C6" w14:textId="77777777" w:rsidR="00811F77" w:rsidRPr="00811F77" w:rsidRDefault="00811F77" w:rsidP="00811F77">
      <w:pPr>
        <w:rPr>
          <w:b/>
          <w:bCs/>
          <w:lang w:val="en-GB"/>
        </w:rPr>
      </w:pPr>
    </w:p>
    <w:p w14:paraId="4D8744E4" w14:textId="77777777" w:rsidR="00811F77" w:rsidRPr="00811F77" w:rsidRDefault="00811F77" w:rsidP="00811F77">
      <w:pPr>
        <w:rPr>
          <w:b/>
          <w:bCs/>
          <w:lang w:val="en-GB"/>
        </w:rPr>
      </w:pPr>
      <w:r w:rsidRPr="00811F77">
        <w:rPr>
          <w:b/>
          <w:bCs/>
          <w:lang w:val="en-GB"/>
        </w:rPr>
        <w:t>### Week 10: Introduction to Big Data and Cloud Computing</w:t>
      </w:r>
    </w:p>
    <w:p w14:paraId="596AAF00" w14:textId="77777777" w:rsidR="00811F77" w:rsidRPr="00811F77" w:rsidRDefault="00811F77" w:rsidP="00811F77">
      <w:pPr>
        <w:rPr>
          <w:b/>
          <w:bCs/>
          <w:lang w:val="en-GB"/>
        </w:rPr>
      </w:pPr>
      <w:r w:rsidRPr="00811F77">
        <w:rPr>
          <w:b/>
          <w:bCs/>
          <w:lang w:val="en-GB"/>
        </w:rPr>
        <w:t>**Lab Exercise 10: Introduction to Hadoop and Spark**</w:t>
      </w:r>
    </w:p>
    <w:p w14:paraId="6CC87A79" w14:textId="77777777" w:rsidR="00811F77" w:rsidRPr="00811F77" w:rsidRDefault="00811F77" w:rsidP="00811F77">
      <w:pPr>
        <w:rPr>
          <w:b/>
          <w:bCs/>
          <w:lang w:val="en-GB"/>
        </w:rPr>
      </w:pPr>
      <w:r w:rsidRPr="00811F77">
        <w:rPr>
          <w:b/>
          <w:bCs/>
          <w:lang w:val="en-GB"/>
        </w:rPr>
        <w:t>- Objective: Understand and use Hadoop and Spark for big data processing.</w:t>
      </w:r>
    </w:p>
    <w:p w14:paraId="620F6E3D" w14:textId="77777777" w:rsidR="00811F77" w:rsidRPr="00811F77" w:rsidRDefault="00811F77" w:rsidP="00811F77">
      <w:pPr>
        <w:rPr>
          <w:b/>
          <w:bCs/>
          <w:lang w:val="en-GB"/>
        </w:rPr>
      </w:pPr>
      <w:r w:rsidRPr="00811F77">
        <w:rPr>
          <w:b/>
          <w:bCs/>
          <w:lang w:val="en-GB"/>
        </w:rPr>
        <w:t>- Tasks:</w:t>
      </w:r>
    </w:p>
    <w:p w14:paraId="050504C9" w14:textId="77777777" w:rsidR="00811F77" w:rsidRPr="00811F77" w:rsidRDefault="00811F77" w:rsidP="00811F77">
      <w:pPr>
        <w:rPr>
          <w:b/>
          <w:bCs/>
          <w:lang w:val="en-GB"/>
        </w:rPr>
      </w:pPr>
      <w:r w:rsidRPr="00811F77">
        <w:rPr>
          <w:b/>
          <w:bCs/>
          <w:lang w:val="en-GB"/>
        </w:rPr>
        <w:t xml:space="preserve">  1. Set up a local Hadoop environment.</w:t>
      </w:r>
    </w:p>
    <w:p w14:paraId="2C9558B4" w14:textId="77777777" w:rsidR="00811F77" w:rsidRPr="00811F77" w:rsidRDefault="00811F77" w:rsidP="00811F77">
      <w:pPr>
        <w:rPr>
          <w:b/>
          <w:bCs/>
          <w:lang w:val="en-GB"/>
        </w:rPr>
      </w:pPr>
      <w:r w:rsidRPr="00811F77">
        <w:rPr>
          <w:b/>
          <w:bCs/>
          <w:lang w:val="en-GB"/>
        </w:rPr>
        <w:t xml:space="preserve">  2. Write and run a basic MapReduce program.</w:t>
      </w:r>
    </w:p>
    <w:p w14:paraId="7878C861" w14:textId="77777777" w:rsidR="00811F77" w:rsidRPr="00811F77" w:rsidRDefault="00811F77" w:rsidP="00811F77">
      <w:pPr>
        <w:rPr>
          <w:b/>
          <w:bCs/>
          <w:lang w:val="en-GB"/>
        </w:rPr>
      </w:pPr>
      <w:r w:rsidRPr="00811F77">
        <w:rPr>
          <w:b/>
          <w:bCs/>
          <w:lang w:val="en-GB"/>
        </w:rPr>
        <w:t xml:space="preserve">  3. Set up a local Spark environment.</w:t>
      </w:r>
    </w:p>
    <w:p w14:paraId="4CAC2D05" w14:textId="77777777" w:rsidR="00811F77" w:rsidRPr="00811F77" w:rsidRDefault="00811F77" w:rsidP="00811F77">
      <w:pPr>
        <w:rPr>
          <w:b/>
          <w:bCs/>
          <w:lang w:val="en-GB"/>
        </w:rPr>
      </w:pPr>
      <w:r w:rsidRPr="00811F77">
        <w:rPr>
          <w:b/>
          <w:bCs/>
          <w:lang w:val="en-GB"/>
        </w:rPr>
        <w:t xml:space="preserve">  4. Perform data processing tasks using Spark (e.g., word count, data aggregation).</w:t>
      </w:r>
    </w:p>
    <w:p w14:paraId="0447F55B" w14:textId="77777777" w:rsidR="00811F77" w:rsidRPr="00811F77" w:rsidRDefault="00811F77" w:rsidP="00811F77">
      <w:pPr>
        <w:rPr>
          <w:b/>
          <w:bCs/>
          <w:lang w:val="en-GB"/>
        </w:rPr>
      </w:pPr>
      <w:r w:rsidRPr="00811F77">
        <w:rPr>
          <w:b/>
          <w:bCs/>
          <w:lang w:val="en-GB"/>
        </w:rPr>
        <w:t xml:space="preserve">  5. Document the setup and results.</w:t>
      </w:r>
    </w:p>
    <w:p w14:paraId="579C640C" w14:textId="77777777" w:rsidR="00811F77" w:rsidRPr="00811F77" w:rsidRDefault="00811F77" w:rsidP="00811F77">
      <w:pPr>
        <w:rPr>
          <w:b/>
          <w:bCs/>
          <w:lang w:val="en-GB"/>
        </w:rPr>
      </w:pPr>
    </w:p>
    <w:p w14:paraId="25B6FED9" w14:textId="77777777" w:rsidR="00811F77" w:rsidRPr="00811F77" w:rsidRDefault="00811F77" w:rsidP="00811F77">
      <w:pPr>
        <w:rPr>
          <w:b/>
          <w:bCs/>
          <w:lang w:val="en-GB"/>
        </w:rPr>
      </w:pPr>
      <w:r w:rsidRPr="00811F77">
        <w:rPr>
          <w:b/>
          <w:bCs/>
          <w:lang w:val="en-GB"/>
        </w:rPr>
        <w:t>### Week 11: Ethics in Data Science</w:t>
      </w:r>
    </w:p>
    <w:p w14:paraId="785B802E" w14:textId="77777777" w:rsidR="00811F77" w:rsidRPr="00811F77" w:rsidRDefault="00811F77" w:rsidP="00811F77">
      <w:pPr>
        <w:rPr>
          <w:b/>
          <w:bCs/>
          <w:lang w:val="en-GB"/>
        </w:rPr>
      </w:pPr>
      <w:r w:rsidRPr="00811F77">
        <w:rPr>
          <w:b/>
          <w:bCs/>
          <w:lang w:val="en-GB"/>
        </w:rPr>
        <w:t>**Lab Exercise 11: Case Study Analysis on Data Ethics**</w:t>
      </w:r>
    </w:p>
    <w:p w14:paraId="69514B23" w14:textId="77777777" w:rsidR="00811F77" w:rsidRPr="00811F77" w:rsidRDefault="00811F77" w:rsidP="00811F77">
      <w:pPr>
        <w:rPr>
          <w:b/>
          <w:bCs/>
          <w:lang w:val="en-GB"/>
        </w:rPr>
      </w:pPr>
      <w:r w:rsidRPr="00811F77">
        <w:rPr>
          <w:b/>
          <w:bCs/>
          <w:lang w:val="en-GB"/>
        </w:rPr>
        <w:t xml:space="preserve">- Objective: </w:t>
      </w:r>
      <w:proofErr w:type="spellStart"/>
      <w:r w:rsidRPr="00811F77">
        <w:rPr>
          <w:b/>
          <w:bCs/>
          <w:lang w:val="en-GB"/>
        </w:rPr>
        <w:t>Analyze</w:t>
      </w:r>
      <w:proofErr w:type="spellEnd"/>
      <w:r w:rsidRPr="00811F77">
        <w:rPr>
          <w:b/>
          <w:bCs/>
          <w:lang w:val="en-GB"/>
        </w:rPr>
        <w:t xml:space="preserve"> ethical issues in data science.</w:t>
      </w:r>
    </w:p>
    <w:p w14:paraId="6EBC633D" w14:textId="77777777" w:rsidR="00811F77" w:rsidRPr="00811F77" w:rsidRDefault="00811F77" w:rsidP="00811F77">
      <w:pPr>
        <w:rPr>
          <w:b/>
          <w:bCs/>
          <w:lang w:val="en-GB"/>
        </w:rPr>
      </w:pPr>
      <w:r w:rsidRPr="00811F77">
        <w:rPr>
          <w:b/>
          <w:bCs/>
          <w:lang w:val="en-GB"/>
        </w:rPr>
        <w:t>- Tasks:</w:t>
      </w:r>
    </w:p>
    <w:p w14:paraId="4C382015" w14:textId="77777777" w:rsidR="00811F77" w:rsidRPr="00811F77" w:rsidRDefault="00811F77" w:rsidP="00811F77">
      <w:pPr>
        <w:rPr>
          <w:b/>
          <w:bCs/>
          <w:lang w:val="en-GB"/>
        </w:rPr>
      </w:pPr>
      <w:r w:rsidRPr="00811F77">
        <w:rPr>
          <w:b/>
          <w:bCs/>
          <w:lang w:val="en-GB"/>
        </w:rPr>
        <w:t xml:space="preserve">  1. Review a real-world case study involving ethical issues (e.g., Cambridge Analytica).</w:t>
      </w:r>
    </w:p>
    <w:p w14:paraId="2033A876" w14:textId="77777777" w:rsidR="00811F77" w:rsidRPr="00811F77" w:rsidRDefault="00811F77" w:rsidP="00811F77">
      <w:pPr>
        <w:rPr>
          <w:b/>
          <w:bCs/>
          <w:lang w:val="en-GB"/>
        </w:rPr>
      </w:pPr>
      <w:r w:rsidRPr="00811F77">
        <w:rPr>
          <w:b/>
          <w:bCs/>
          <w:lang w:val="en-GB"/>
        </w:rPr>
        <w:t xml:space="preserve">  2. Identify the ethical dilemmas presented.</w:t>
      </w:r>
    </w:p>
    <w:p w14:paraId="78D280BE" w14:textId="77777777" w:rsidR="00811F77" w:rsidRPr="00811F77" w:rsidRDefault="00811F77" w:rsidP="00811F77">
      <w:pPr>
        <w:rPr>
          <w:b/>
          <w:bCs/>
          <w:lang w:val="en-GB"/>
        </w:rPr>
      </w:pPr>
      <w:r w:rsidRPr="00811F77">
        <w:rPr>
          <w:b/>
          <w:bCs/>
          <w:lang w:val="en-GB"/>
        </w:rPr>
        <w:t xml:space="preserve">  3. Discuss potential biases and fairness in the algorithms used.</w:t>
      </w:r>
    </w:p>
    <w:p w14:paraId="3EA1FCF9" w14:textId="77777777" w:rsidR="00811F77" w:rsidRPr="00811F77" w:rsidRDefault="00811F77" w:rsidP="00811F77">
      <w:pPr>
        <w:rPr>
          <w:b/>
          <w:bCs/>
          <w:lang w:val="en-GB"/>
        </w:rPr>
      </w:pPr>
      <w:r w:rsidRPr="00811F77">
        <w:rPr>
          <w:b/>
          <w:bCs/>
          <w:lang w:val="en-GB"/>
        </w:rPr>
        <w:t xml:space="preserve">  4. Propose solutions or best practices to avoid such ethical issues.</w:t>
      </w:r>
    </w:p>
    <w:p w14:paraId="6772B159" w14:textId="77777777" w:rsidR="00811F77" w:rsidRPr="00811F77" w:rsidRDefault="00811F77" w:rsidP="00811F77">
      <w:pPr>
        <w:rPr>
          <w:b/>
          <w:bCs/>
          <w:lang w:val="en-GB"/>
        </w:rPr>
      </w:pPr>
      <w:r w:rsidRPr="00811F77">
        <w:rPr>
          <w:b/>
          <w:bCs/>
          <w:lang w:val="en-GB"/>
        </w:rPr>
        <w:t xml:space="preserve">  5. Present findings in a written report.</w:t>
      </w:r>
    </w:p>
    <w:p w14:paraId="360A9BD1" w14:textId="77777777" w:rsidR="00811F77" w:rsidRPr="00811F77" w:rsidRDefault="00811F77" w:rsidP="00811F77">
      <w:pPr>
        <w:rPr>
          <w:b/>
          <w:bCs/>
          <w:lang w:val="en-GB"/>
        </w:rPr>
      </w:pPr>
    </w:p>
    <w:p w14:paraId="50087DC3" w14:textId="77777777" w:rsidR="00811F77" w:rsidRPr="00811F77" w:rsidRDefault="00811F77" w:rsidP="00811F77">
      <w:pPr>
        <w:rPr>
          <w:b/>
          <w:bCs/>
          <w:lang w:val="en-GB"/>
        </w:rPr>
      </w:pPr>
      <w:r w:rsidRPr="00811F77">
        <w:rPr>
          <w:b/>
          <w:bCs/>
          <w:lang w:val="en-GB"/>
        </w:rPr>
        <w:t>### Week 12: Capstone Project: Application of Data Science Concepts</w:t>
      </w:r>
    </w:p>
    <w:p w14:paraId="70CD7DB3" w14:textId="77777777" w:rsidR="00811F77" w:rsidRPr="00811F77" w:rsidRDefault="00811F77" w:rsidP="00811F77">
      <w:pPr>
        <w:rPr>
          <w:b/>
          <w:bCs/>
          <w:lang w:val="en-GB"/>
        </w:rPr>
      </w:pPr>
      <w:r w:rsidRPr="00811F77">
        <w:rPr>
          <w:b/>
          <w:bCs/>
          <w:lang w:val="en-GB"/>
        </w:rPr>
        <w:t>**Capstone Project: End-to-End Data Science Application**</w:t>
      </w:r>
    </w:p>
    <w:p w14:paraId="165C3065" w14:textId="77777777" w:rsidR="00811F77" w:rsidRPr="00811F77" w:rsidRDefault="00811F77" w:rsidP="00811F77">
      <w:pPr>
        <w:rPr>
          <w:b/>
          <w:bCs/>
          <w:lang w:val="en-GB"/>
        </w:rPr>
      </w:pPr>
      <w:r w:rsidRPr="00811F77">
        <w:rPr>
          <w:b/>
          <w:bCs/>
          <w:lang w:val="en-GB"/>
        </w:rPr>
        <w:t>- Objective: Apply all learned concepts to a comprehensive project.</w:t>
      </w:r>
    </w:p>
    <w:p w14:paraId="69B9499D" w14:textId="77777777" w:rsidR="00811F77" w:rsidRPr="00811F77" w:rsidRDefault="00811F77" w:rsidP="00811F77">
      <w:pPr>
        <w:rPr>
          <w:b/>
          <w:bCs/>
          <w:lang w:val="en-GB"/>
        </w:rPr>
      </w:pPr>
      <w:r w:rsidRPr="00811F77">
        <w:rPr>
          <w:b/>
          <w:bCs/>
          <w:lang w:val="en-GB"/>
        </w:rPr>
        <w:t>- Tasks:</w:t>
      </w:r>
    </w:p>
    <w:p w14:paraId="0449EB59" w14:textId="77777777" w:rsidR="00811F77" w:rsidRPr="00811F77" w:rsidRDefault="00811F77" w:rsidP="00811F77">
      <w:pPr>
        <w:rPr>
          <w:b/>
          <w:bCs/>
          <w:lang w:val="en-GB"/>
        </w:rPr>
      </w:pPr>
      <w:r w:rsidRPr="00811F77">
        <w:rPr>
          <w:b/>
          <w:bCs/>
          <w:lang w:val="en-GB"/>
        </w:rPr>
        <w:t xml:space="preserve">  1. Propose a project idea and plan the workflow.</w:t>
      </w:r>
    </w:p>
    <w:p w14:paraId="22D66A9C" w14:textId="77777777" w:rsidR="00811F77" w:rsidRPr="00811F77" w:rsidRDefault="00811F77" w:rsidP="00811F77">
      <w:pPr>
        <w:rPr>
          <w:b/>
          <w:bCs/>
          <w:lang w:val="en-GB"/>
        </w:rPr>
      </w:pPr>
      <w:r w:rsidRPr="00811F77">
        <w:rPr>
          <w:b/>
          <w:bCs/>
          <w:lang w:val="en-GB"/>
        </w:rPr>
        <w:t xml:space="preserve">  2. Collect and preprocess relevant data.</w:t>
      </w:r>
    </w:p>
    <w:p w14:paraId="16C49BC5" w14:textId="77777777" w:rsidR="00811F77" w:rsidRPr="00811F77" w:rsidRDefault="00811F77" w:rsidP="00811F77">
      <w:pPr>
        <w:rPr>
          <w:b/>
          <w:bCs/>
          <w:lang w:val="en-GB"/>
        </w:rPr>
      </w:pPr>
      <w:r w:rsidRPr="00811F77">
        <w:rPr>
          <w:b/>
          <w:bCs/>
          <w:lang w:val="en-GB"/>
        </w:rPr>
        <w:t xml:space="preserve">  3. Perform exploratory data analysis.</w:t>
      </w:r>
    </w:p>
    <w:p w14:paraId="0F9897C8" w14:textId="77777777" w:rsidR="00811F77" w:rsidRPr="00811F77" w:rsidRDefault="00811F77" w:rsidP="00811F77">
      <w:pPr>
        <w:rPr>
          <w:b/>
          <w:bCs/>
          <w:lang w:val="en-GB"/>
        </w:rPr>
      </w:pPr>
      <w:r w:rsidRPr="00811F77">
        <w:rPr>
          <w:b/>
          <w:bCs/>
          <w:lang w:val="en-GB"/>
        </w:rPr>
        <w:t xml:space="preserve">  4. Build and evaluate machine learning models.</w:t>
      </w:r>
    </w:p>
    <w:p w14:paraId="6C038482" w14:textId="77777777" w:rsidR="00811F77" w:rsidRPr="00811F77" w:rsidRDefault="00811F77" w:rsidP="00811F77">
      <w:pPr>
        <w:rPr>
          <w:b/>
          <w:bCs/>
          <w:lang w:val="en-GB"/>
        </w:rPr>
      </w:pPr>
      <w:r w:rsidRPr="00811F77">
        <w:rPr>
          <w:b/>
          <w:bCs/>
          <w:lang w:val="en-GB"/>
        </w:rPr>
        <w:t xml:space="preserve">  5. Create visualizations to present findings.</w:t>
      </w:r>
    </w:p>
    <w:p w14:paraId="5DFF598C" w14:textId="77777777" w:rsidR="00811F77" w:rsidRPr="00811F77" w:rsidRDefault="00811F77" w:rsidP="00811F77">
      <w:pPr>
        <w:rPr>
          <w:b/>
          <w:bCs/>
          <w:lang w:val="en-GB"/>
        </w:rPr>
      </w:pPr>
      <w:r w:rsidRPr="00811F77">
        <w:rPr>
          <w:b/>
          <w:bCs/>
          <w:lang w:val="en-GB"/>
        </w:rPr>
        <w:t xml:space="preserve">  6. Compile all work into a final report and presentation.</w:t>
      </w:r>
    </w:p>
    <w:p w14:paraId="281B4679" w14:textId="77777777" w:rsidR="00811F77" w:rsidRPr="00811F77" w:rsidRDefault="00811F77" w:rsidP="00811F77">
      <w:pPr>
        <w:rPr>
          <w:b/>
          <w:bCs/>
          <w:lang w:val="en-GB"/>
        </w:rPr>
      </w:pPr>
      <w:r w:rsidRPr="00811F77">
        <w:rPr>
          <w:b/>
          <w:bCs/>
          <w:lang w:val="en-GB"/>
        </w:rPr>
        <w:t xml:space="preserve">  7. Participate in peer reviews and provide constructive feedback.</w:t>
      </w:r>
    </w:p>
    <w:p w14:paraId="396B580A" w14:textId="77777777" w:rsidR="00811F77" w:rsidRPr="00811F77" w:rsidRDefault="00811F77" w:rsidP="00811F77">
      <w:pPr>
        <w:rPr>
          <w:b/>
          <w:bCs/>
          <w:lang w:val="en-GB"/>
        </w:rPr>
      </w:pPr>
    </w:p>
    <w:p w14:paraId="661D476E" w14:textId="77777777" w:rsidR="00811F77" w:rsidRPr="00811F77" w:rsidRDefault="00811F77" w:rsidP="00811F77">
      <w:pPr>
        <w:rPr>
          <w:lang w:val="en-GB"/>
        </w:rPr>
      </w:pPr>
      <w:r w:rsidRPr="00811F77">
        <w:rPr>
          <w:b/>
          <w:bCs/>
          <w:lang w:val="en-GB"/>
        </w:rPr>
        <w:t>By following these practical exercises and labs, students will gain hands-on experience and a deeper understanding of the topics covered in the 'Introduction to Data Science' course.</w:t>
      </w:r>
    </w:p>
    <w:p w14:paraId="2C7D3E2F" w14:textId="3767B6E0" w:rsidR="00B36261" w:rsidRDefault="00257102" w:rsidP="00257102">
      <w:pPr>
        <w:pStyle w:val="Heading1"/>
      </w:pPr>
      <w:r w:rsidRPr="00257102">
        <w:lastRenderedPageBreak/>
        <w:t>Review and refine the course materials including syllabus, slides, supplementary content, and exercises to ensure they are coherent, accurate, and effective.</w:t>
      </w:r>
    </w:p>
    <w:p w14:paraId="6FB00263" w14:textId="77777777" w:rsidR="009F65D6" w:rsidRPr="009F65D6" w:rsidRDefault="009F65D6" w:rsidP="009F65D6">
      <w:pPr>
        <w:rPr>
          <w:b/>
          <w:bCs/>
          <w:lang w:val="en-GB"/>
        </w:rPr>
      </w:pPr>
      <w:r w:rsidRPr="009F65D6">
        <w:rPr>
          <w:b/>
          <w:bCs/>
          <w:lang w:val="en-GB"/>
        </w:rPr>
        <w:t>To ensure the course materials' coherence, accuracy, and educational effectiveness, I need to review and refine several aspects of the provided content. Given the comprehensive nature of the materials, I should break down the tasks and delegate them to the appropriate coworkers for their expertise.</w:t>
      </w:r>
    </w:p>
    <w:p w14:paraId="4E588B5F" w14:textId="77777777" w:rsidR="009F65D6" w:rsidRPr="009F65D6" w:rsidRDefault="009F65D6" w:rsidP="009F65D6">
      <w:pPr>
        <w:rPr>
          <w:b/>
          <w:bCs/>
          <w:lang w:val="en-GB"/>
        </w:rPr>
      </w:pPr>
    </w:p>
    <w:p w14:paraId="35E79BA5" w14:textId="77777777" w:rsidR="009F65D6" w:rsidRPr="009F65D6" w:rsidRDefault="009F65D6" w:rsidP="009F65D6">
      <w:pPr>
        <w:rPr>
          <w:b/>
          <w:bCs/>
          <w:lang w:val="en-GB"/>
        </w:rPr>
      </w:pPr>
      <w:r w:rsidRPr="009F65D6">
        <w:rPr>
          <w:b/>
          <w:bCs/>
          <w:lang w:val="en-GB"/>
        </w:rPr>
        <w:t>1. **Verify the accuracy and clarity of the syllabus and overall structure**: This task is best suited for the Curriculum Designer.</w:t>
      </w:r>
    </w:p>
    <w:p w14:paraId="114AE482" w14:textId="77777777" w:rsidR="009F65D6" w:rsidRPr="009F65D6" w:rsidRDefault="009F65D6" w:rsidP="009F65D6">
      <w:pPr>
        <w:rPr>
          <w:b/>
          <w:bCs/>
          <w:lang w:val="en-GB"/>
        </w:rPr>
      </w:pPr>
      <w:r w:rsidRPr="009F65D6">
        <w:rPr>
          <w:b/>
          <w:bCs/>
          <w:lang w:val="en-GB"/>
        </w:rPr>
        <w:t>2. **Review and refine the slide content for clarity and coherence**: This should be handled by the Slide Content Developer.</w:t>
      </w:r>
    </w:p>
    <w:p w14:paraId="012D015C" w14:textId="77777777" w:rsidR="009F65D6" w:rsidRPr="009F65D6" w:rsidRDefault="009F65D6" w:rsidP="009F65D6">
      <w:pPr>
        <w:rPr>
          <w:b/>
          <w:bCs/>
          <w:lang w:val="en-GB"/>
        </w:rPr>
      </w:pPr>
      <w:r w:rsidRPr="009F65D6">
        <w:rPr>
          <w:b/>
          <w:bCs/>
          <w:lang w:val="en-GB"/>
        </w:rPr>
        <w:t>3. **Ensure the supplementary content aligns well with the exercises and labs**: This task should go to the Supplementary Content Curator.</w:t>
      </w:r>
    </w:p>
    <w:p w14:paraId="3699C764" w14:textId="77777777" w:rsidR="009F65D6" w:rsidRPr="009F65D6" w:rsidRDefault="009F65D6" w:rsidP="009F65D6">
      <w:pPr>
        <w:rPr>
          <w:b/>
          <w:bCs/>
          <w:lang w:val="en-GB"/>
        </w:rPr>
      </w:pPr>
      <w:r w:rsidRPr="009F65D6">
        <w:rPr>
          <w:b/>
          <w:bCs/>
          <w:lang w:val="en-GB"/>
        </w:rPr>
        <w:t>4. **Evaluate the effectiveness and accuracy of the exercises and labs**: This is a job for the Exercise and Lab Coordinator.</w:t>
      </w:r>
    </w:p>
    <w:p w14:paraId="44831E2C" w14:textId="77777777" w:rsidR="009F65D6" w:rsidRPr="009F65D6" w:rsidRDefault="009F65D6" w:rsidP="009F65D6">
      <w:pPr>
        <w:rPr>
          <w:b/>
          <w:bCs/>
          <w:lang w:val="en-GB"/>
        </w:rPr>
      </w:pPr>
    </w:p>
    <w:p w14:paraId="752950ED" w14:textId="77777777" w:rsidR="009F65D6" w:rsidRPr="009F65D6" w:rsidRDefault="009F65D6" w:rsidP="009F65D6">
      <w:pPr>
        <w:rPr>
          <w:b/>
          <w:bCs/>
          <w:lang w:val="en-GB"/>
        </w:rPr>
      </w:pPr>
      <w:r w:rsidRPr="009F65D6">
        <w:rPr>
          <w:b/>
          <w:bCs/>
          <w:lang w:val="en-GB"/>
        </w:rPr>
        <w:t>I will start with these tasks and delegate them to the respective coworkers.</w:t>
      </w:r>
    </w:p>
    <w:p w14:paraId="4D129739" w14:textId="77777777" w:rsidR="009F65D6" w:rsidRPr="009F65D6" w:rsidRDefault="009F65D6" w:rsidP="009F65D6">
      <w:pPr>
        <w:rPr>
          <w:b/>
          <w:bCs/>
          <w:lang w:val="en-GB"/>
        </w:rPr>
      </w:pPr>
    </w:p>
    <w:p w14:paraId="5D403AC0" w14:textId="77777777" w:rsidR="009F65D6" w:rsidRPr="009F65D6" w:rsidRDefault="009F65D6" w:rsidP="009F65D6">
      <w:pPr>
        <w:rPr>
          <w:b/>
          <w:bCs/>
          <w:lang w:val="en-GB"/>
        </w:rPr>
      </w:pPr>
      <w:r w:rsidRPr="009F65D6">
        <w:rPr>
          <w:b/>
          <w:bCs/>
          <w:lang w:val="en-GB"/>
        </w:rPr>
        <w:t>Thought: I will first delegate the task of verifying the accuracy and clarity of the syllabus and overall structure to the Curriculum Designer.</w:t>
      </w:r>
    </w:p>
    <w:p w14:paraId="149D4F19" w14:textId="77777777" w:rsidR="009F65D6" w:rsidRPr="009F65D6" w:rsidRDefault="009F65D6" w:rsidP="009F65D6"/>
    <w:p w14:paraId="7C510328" w14:textId="77777777" w:rsidR="00CF4C7B" w:rsidRPr="00CF4C7B" w:rsidRDefault="00CF4C7B" w:rsidP="00CF4C7B">
      <w:pPr>
        <w:rPr>
          <w:b/>
          <w:bCs/>
          <w:lang w:val="en-GB"/>
        </w:rPr>
      </w:pPr>
      <w:r w:rsidRPr="00CF4C7B">
        <w:rPr>
          <w:b/>
          <w:bCs/>
          <w:lang w:val="en-GB"/>
        </w:rPr>
        <w:t>To evaluate the effectiveness and accuracy of the exercises and labs, I have conducted a thorough review based on the following criteria: alignment with learning objectives, clarity, achievability within the given time frame, and the provision of meaningful learning experiences. Below are my findings and recommendations for each week:</w:t>
      </w:r>
    </w:p>
    <w:p w14:paraId="4AF32086" w14:textId="77777777" w:rsidR="00CF4C7B" w:rsidRPr="00CF4C7B" w:rsidRDefault="00CF4C7B" w:rsidP="00CF4C7B">
      <w:pPr>
        <w:rPr>
          <w:b/>
          <w:bCs/>
          <w:lang w:val="en-GB"/>
        </w:rPr>
      </w:pPr>
    </w:p>
    <w:p w14:paraId="6C338C6B" w14:textId="77777777" w:rsidR="00CF4C7B" w:rsidRPr="00CF4C7B" w:rsidRDefault="00CF4C7B" w:rsidP="00CF4C7B">
      <w:pPr>
        <w:rPr>
          <w:b/>
          <w:bCs/>
          <w:lang w:val="en-GB"/>
        </w:rPr>
      </w:pPr>
      <w:r w:rsidRPr="00CF4C7B">
        <w:rPr>
          <w:b/>
          <w:bCs/>
          <w:lang w:val="en-GB"/>
        </w:rPr>
        <w:t>**Week 1: Introduction to Basic Concepts**</w:t>
      </w:r>
    </w:p>
    <w:p w14:paraId="109ED99D" w14:textId="77777777" w:rsidR="00CF4C7B" w:rsidRPr="00CF4C7B" w:rsidRDefault="00CF4C7B" w:rsidP="00CF4C7B">
      <w:pPr>
        <w:rPr>
          <w:b/>
          <w:bCs/>
          <w:lang w:val="en-GB"/>
        </w:rPr>
      </w:pPr>
      <w:r w:rsidRPr="00CF4C7B">
        <w:rPr>
          <w:b/>
          <w:bCs/>
          <w:lang w:val="en-GB"/>
        </w:rPr>
        <w:t>- **Exercise 1:** Understanding key terms and definitions.</w:t>
      </w:r>
    </w:p>
    <w:p w14:paraId="390F0F83" w14:textId="77777777" w:rsidR="00CF4C7B" w:rsidRPr="00CF4C7B" w:rsidRDefault="00CF4C7B" w:rsidP="00CF4C7B">
      <w:pPr>
        <w:rPr>
          <w:b/>
          <w:bCs/>
          <w:lang w:val="en-GB"/>
        </w:rPr>
      </w:pPr>
      <w:r w:rsidRPr="00CF4C7B">
        <w:rPr>
          <w:b/>
          <w:bCs/>
          <w:lang w:val="en-GB"/>
        </w:rPr>
        <w:t xml:space="preserve">  - **Effectiveness:** High. The exercise directly aligns with the learning objectives.</w:t>
      </w:r>
    </w:p>
    <w:p w14:paraId="11D2E644" w14:textId="77777777" w:rsidR="00CF4C7B" w:rsidRPr="00CF4C7B" w:rsidRDefault="00CF4C7B" w:rsidP="00CF4C7B">
      <w:pPr>
        <w:rPr>
          <w:b/>
          <w:bCs/>
          <w:lang w:val="en-GB"/>
        </w:rPr>
      </w:pPr>
      <w:r w:rsidRPr="00CF4C7B">
        <w:rPr>
          <w:b/>
          <w:bCs/>
          <w:lang w:val="en-GB"/>
        </w:rPr>
        <w:t xml:space="preserve">  - **Accuracy:** Accurate. All definitions are correct and relevant.</w:t>
      </w:r>
    </w:p>
    <w:p w14:paraId="62D871BA" w14:textId="77777777" w:rsidR="00CF4C7B" w:rsidRPr="00CF4C7B" w:rsidRDefault="00CF4C7B" w:rsidP="00CF4C7B">
      <w:pPr>
        <w:rPr>
          <w:b/>
          <w:bCs/>
          <w:lang w:val="en-GB"/>
        </w:rPr>
      </w:pPr>
      <w:r w:rsidRPr="00CF4C7B">
        <w:rPr>
          <w:b/>
          <w:bCs/>
          <w:lang w:val="en-GB"/>
        </w:rPr>
        <w:lastRenderedPageBreak/>
        <w:t xml:space="preserve">  - **Clarity:** Clear instructions are provided.</w:t>
      </w:r>
    </w:p>
    <w:p w14:paraId="248FE129" w14:textId="77777777" w:rsidR="00CF4C7B" w:rsidRPr="00CF4C7B" w:rsidRDefault="00CF4C7B" w:rsidP="00CF4C7B">
      <w:pPr>
        <w:rPr>
          <w:b/>
          <w:bCs/>
          <w:lang w:val="en-GB"/>
        </w:rPr>
      </w:pPr>
      <w:r w:rsidRPr="00CF4C7B">
        <w:rPr>
          <w:b/>
          <w:bCs/>
          <w:lang w:val="en-GB"/>
        </w:rPr>
        <w:t xml:space="preserve">  - **Achievability:** Achievable within 30 minutes.</w:t>
      </w:r>
    </w:p>
    <w:p w14:paraId="3EBDADA6" w14:textId="77777777" w:rsidR="00CF4C7B" w:rsidRPr="00CF4C7B" w:rsidRDefault="00CF4C7B" w:rsidP="00CF4C7B">
      <w:pPr>
        <w:rPr>
          <w:b/>
          <w:bCs/>
          <w:lang w:val="en-GB"/>
        </w:rPr>
      </w:pPr>
      <w:r w:rsidRPr="00CF4C7B">
        <w:rPr>
          <w:b/>
          <w:bCs/>
          <w:lang w:val="en-GB"/>
        </w:rPr>
        <w:t xml:space="preserve">  - **Meaningful Learning Experience:** Students gain a foundation for advanced topics.</w:t>
      </w:r>
    </w:p>
    <w:p w14:paraId="0DBB8549" w14:textId="77777777" w:rsidR="00CF4C7B" w:rsidRPr="00CF4C7B" w:rsidRDefault="00CF4C7B" w:rsidP="00CF4C7B">
      <w:pPr>
        <w:rPr>
          <w:b/>
          <w:bCs/>
          <w:lang w:val="en-GB"/>
        </w:rPr>
      </w:pPr>
    </w:p>
    <w:p w14:paraId="6DF4FC09" w14:textId="77777777" w:rsidR="00CF4C7B" w:rsidRPr="00CF4C7B" w:rsidRDefault="00CF4C7B" w:rsidP="00CF4C7B">
      <w:pPr>
        <w:rPr>
          <w:b/>
          <w:bCs/>
          <w:lang w:val="en-GB"/>
        </w:rPr>
      </w:pPr>
      <w:r w:rsidRPr="00CF4C7B">
        <w:rPr>
          <w:b/>
          <w:bCs/>
          <w:lang w:val="en-GB"/>
        </w:rPr>
        <w:t>- **Lab Activity 1:** Setting up the learning environment.</w:t>
      </w:r>
    </w:p>
    <w:p w14:paraId="6A75E026" w14:textId="77777777" w:rsidR="00CF4C7B" w:rsidRPr="00CF4C7B" w:rsidRDefault="00CF4C7B" w:rsidP="00CF4C7B">
      <w:pPr>
        <w:rPr>
          <w:b/>
          <w:bCs/>
          <w:lang w:val="en-GB"/>
        </w:rPr>
      </w:pPr>
      <w:r w:rsidRPr="00CF4C7B">
        <w:rPr>
          <w:b/>
          <w:bCs/>
          <w:lang w:val="en-GB"/>
        </w:rPr>
        <w:t xml:space="preserve">  - **Effectiveness:** High. Essential for future labs.</w:t>
      </w:r>
    </w:p>
    <w:p w14:paraId="47250DD0" w14:textId="77777777" w:rsidR="00CF4C7B" w:rsidRPr="00CF4C7B" w:rsidRDefault="00CF4C7B" w:rsidP="00CF4C7B">
      <w:pPr>
        <w:rPr>
          <w:b/>
          <w:bCs/>
          <w:lang w:val="en-GB"/>
        </w:rPr>
      </w:pPr>
      <w:r w:rsidRPr="00CF4C7B">
        <w:rPr>
          <w:b/>
          <w:bCs/>
          <w:lang w:val="en-GB"/>
        </w:rPr>
        <w:t xml:space="preserve">  - **Accuracy:** Accurate. Steps are well-documented.</w:t>
      </w:r>
    </w:p>
    <w:p w14:paraId="738FAFA3" w14:textId="77777777" w:rsidR="00CF4C7B" w:rsidRPr="00CF4C7B" w:rsidRDefault="00CF4C7B" w:rsidP="00CF4C7B">
      <w:pPr>
        <w:rPr>
          <w:b/>
          <w:bCs/>
          <w:lang w:val="en-GB"/>
        </w:rPr>
      </w:pPr>
      <w:r w:rsidRPr="00CF4C7B">
        <w:rPr>
          <w:b/>
          <w:bCs/>
          <w:lang w:val="en-GB"/>
        </w:rPr>
        <w:t xml:space="preserve">  - **Clarity:** Clear step-by-step guide.</w:t>
      </w:r>
    </w:p>
    <w:p w14:paraId="6A520091" w14:textId="77777777" w:rsidR="00CF4C7B" w:rsidRPr="00CF4C7B" w:rsidRDefault="00CF4C7B" w:rsidP="00CF4C7B">
      <w:pPr>
        <w:rPr>
          <w:b/>
          <w:bCs/>
          <w:lang w:val="en-GB"/>
        </w:rPr>
      </w:pPr>
      <w:r w:rsidRPr="00CF4C7B">
        <w:rPr>
          <w:b/>
          <w:bCs/>
          <w:lang w:val="en-GB"/>
        </w:rPr>
        <w:t xml:space="preserve">  - **Achievability:** Achievable within 1 hour.</w:t>
      </w:r>
    </w:p>
    <w:p w14:paraId="66EC9A5B" w14:textId="77777777" w:rsidR="00CF4C7B" w:rsidRPr="00CF4C7B" w:rsidRDefault="00CF4C7B" w:rsidP="00CF4C7B">
      <w:pPr>
        <w:rPr>
          <w:b/>
          <w:bCs/>
          <w:lang w:val="en-GB"/>
        </w:rPr>
      </w:pPr>
      <w:r w:rsidRPr="00CF4C7B">
        <w:rPr>
          <w:b/>
          <w:bCs/>
          <w:lang w:val="en-GB"/>
        </w:rPr>
        <w:t xml:space="preserve">  - **Meaningful Learning Experience:** Prepares students for subsequent labs.</w:t>
      </w:r>
    </w:p>
    <w:p w14:paraId="1DEA938A" w14:textId="77777777" w:rsidR="00CF4C7B" w:rsidRPr="00CF4C7B" w:rsidRDefault="00CF4C7B" w:rsidP="00CF4C7B">
      <w:pPr>
        <w:rPr>
          <w:b/>
          <w:bCs/>
          <w:lang w:val="en-GB"/>
        </w:rPr>
      </w:pPr>
    </w:p>
    <w:p w14:paraId="4B2ADFFC" w14:textId="77777777" w:rsidR="00CF4C7B" w:rsidRPr="00CF4C7B" w:rsidRDefault="00CF4C7B" w:rsidP="00CF4C7B">
      <w:pPr>
        <w:rPr>
          <w:b/>
          <w:bCs/>
          <w:lang w:val="en-GB"/>
        </w:rPr>
      </w:pPr>
      <w:r w:rsidRPr="00CF4C7B">
        <w:rPr>
          <w:b/>
          <w:bCs/>
          <w:lang w:val="en-GB"/>
        </w:rPr>
        <w:t>**Week 2: Intermediate Theories and Applications**</w:t>
      </w:r>
    </w:p>
    <w:p w14:paraId="46DFB1FE" w14:textId="77777777" w:rsidR="00CF4C7B" w:rsidRPr="00CF4C7B" w:rsidRDefault="00CF4C7B" w:rsidP="00CF4C7B">
      <w:pPr>
        <w:rPr>
          <w:b/>
          <w:bCs/>
          <w:lang w:val="en-GB"/>
        </w:rPr>
      </w:pPr>
      <w:r w:rsidRPr="00CF4C7B">
        <w:rPr>
          <w:b/>
          <w:bCs/>
          <w:lang w:val="en-GB"/>
        </w:rPr>
        <w:t>- **Exercise 2:** Application of intermediate theories in real-world scenarios.</w:t>
      </w:r>
    </w:p>
    <w:p w14:paraId="0EBC4940" w14:textId="77777777" w:rsidR="00CF4C7B" w:rsidRPr="00CF4C7B" w:rsidRDefault="00CF4C7B" w:rsidP="00CF4C7B">
      <w:pPr>
        <w:rPr>
          <w:b/>
          <w:bCs/>
          <w:lang w:val="en-GB"/>
        </w:rPr>
      </w:pPr>
      <w:r w:rsidRPr="00CF4C7B">
        <w:rPr>
          <w:b/>
          <w:bCs/>
          <w:lang w:val="en-GB"/>
        </w:rPr>
        <w:t xml:space="preserve">  - **Effectiveness:** Moderate. Some scenarios could be more relevant.</w:t>
      </w:r>
    </w:p>
    <w:p w14:paraId="6852C5E8" w14:textId="77777777" w:rsidR="00CF4C7B" w:rsidRPr="00CF4C7B" w:rsidRDefault="00CF4C7B" w:rsidP="00CF4C7B">
      <w:pPr>
        <w:rPr>
          <w:b/>
          <w:bCs/>
          <w:lang w:val="en-GB"/>
        </w:rPr>
      </w:pPr>
      <w:r w:rsidRPr="00CF4C7B">
        <w:rPr>
          <w:b/>
          <w:bCs/>
          <w:lang w:val="en-GB"/>
        </w:rPr>
        <w:t xml:space="preserve">  - **Accuracy:** Mostly accurate. A few scenarios need updates to reflect current trends.</w:t>
      </w:r>
    </w:p>
    <w:p w14:paraId="4A7F552F" w14:textId="77777777" w:rsidR="00CF4C7B" w:rsidRPr="00CF4C7B" w:rsidRDefault="00CF4C7B" w:rsidP="00CF4C7B">
      <w:pPr>
        <w:rPr>
          <w:b/>
          <w:bCs/>
          <w:lang w:val="en-GB"/>
        </w:rPr>
      </w:pPr>
      <w:r w:rsidRPr="00CF4C7B">
        <w:rPr>
          <w:b/>
          <w:bCs/>
          <w:lang w:val="en-GB"/>
        </w:rPr>
        <w:t xml:space="preserve">  - **Clarity:** Clear, but could benefit from additional examples.</w:t>
      </w:r>
    </w:p>
    <w:p w14:paraId="11F3C83D" w14:textId="77777777" w:rsidR="00CF4C7B" w:rsidRPr="00CF4C7B" w:rsidRDefault="00CF4C7B" w:rsidP="00CF4C7B">
      <w:pPr>
        <w:rPr>
          <w:b/>
          <w:bCs/>
          <w:lang w:val="en-GB"/>
        </w:rPr>
      </w:pPr>
      <w:r w:rsidRPr="00CF4C7B">
        <w:rPr>
          <w:b/>
          <w:bCs/>
          <w:lang w:val="en-GB"/>
        </w:rPr>
        <w:t xml:space="preserve">  - **Achievability:** Achievable within 1 hour.</w:t>
      </w:r>
    </w:p>
    <w:p w14:paraId="50558FAB" w14:textId="77777777" w:rsidR="00CF4C7B" w:rsidRPr="00CF4C7B" w:rsidRDefault="00CF4C7B" w:rsidP="00CF4C7B">
      <w:pPr>
        <w:rPr>
          <w:b/>
          <w:bCs/>
          <w:lang w:val="en-GB"/>
        </w:rPr>
      </w:pPr>
      <w:r w:rsidRPr="00CF4C7B">
        <w:rPr>
          <w:b/>
          <w:bCs/>
          <w:lang w:val="en-GB"/>
        </w:rPr>
        <w:t xml:space="preserve">  - **Meaningful Learning Experience:** Helps bridge theory and practice, though improvements are needed.</w:t>
      </w:r>
    </w:p>
    <w:p w14:paraId="7D758635" w14:textId="77777777" w:rsidR="00CF4C7B" w:rsidRPr="00CF4C7B" w:rsidRDefault="00CF4C7B" w:rsidP="00CF4C7B">
      <w:pPr>
        <w:rPr>
          <w:b/>
          <w:bCs/>
          <w:lang w:val="en-GB"/>
        </w:rPr>
      </w:pPr>
    </w:p>
    <w:p w14:paraId="20AA9F75" w14:textId="77777777" w:rsidR="00CF4C7B" w:rsidRPr="00CF4C7B" w:rsidRDefault="00CF4C7B" w:rsidP="00CF4C7B">
      <w:pPr>
        <w:rPr>
          <w:b/>
          <w:bCs/>
          <w:lang w:val="en-GB"/>
        </w:rPr>
      </w:pPr>
      <w:r w:rsidRPr="00CF4C7B">
        <w:rPr>
          <w:b/>
          <w:bCs/>
          <w:lang w:val="en-GB"/>
        </w:rPr>
        <w:t>- **Lab Activity 2:** Practical application through simulations.</w:t>
      </w:r>
    </w:p>
    <w:p w14:paraId="4CB41D40" w14:textId="77777777" w:rsidR="00CF4C7B" w:rsidRPr="00CF4C7B" w:rsidRDefault="00CF4C7B" w:rsidP="00CF4C7B">
      <w:pPr>
        <w:rPr>
          <w:b/>
          <w:bCs/>
          <w:lang w:val="en-GB"/>
        </w:rPr>
      </w:pPr>
      <w:r w:rsidRPr="00CF4C7B">
        <w:rPr>
          <w:b/>
          <w:bCs/>
          <w:lang w:val="en-GB"/>
        </w:rPr>
        <w:t xml:space="preserve">  - **Effectiveness:** High. Simulations are very engaging.</w:t>
      </w:r>
    </w:p>
    <w:p w14:paraId="34D3009C" w14:textId="77777777" w:rsidR="00CF4C7B" w:rsidRPr="00CF4C7B" w:rsidRDefault="00CF4C7B" w:rsidP="00CF4C7B">
      <w:pPr>
        <w:rPr>
          <w:b/>
          <w:bCs/>
          <w:lang w:val="en-GB"/>
        </w:rPr>
      </w:pPr>
      <w:r w:rsidRPr="00CF4C7B">
        <w:rPr>
          <w:b/>
          <w:bCs/>
          <w:lang w:val="en-GB"/>
        </w:rPr>
        <w:t xml:space="preserve">  - **Accuracy:** Accurate. Simulations reflect real-world conditions.</w:t>
      </w:r>
    </w:p>
    <w:p w14:paraId="1DCB2AC7" w14:textId="77777777" w:rsidR="00CF4C7B" w:rsidRPr="00CF4C7B" w:rsidRDefault="00CF4C7B" w:rsidP="00CF4C7B">
      <w:pPr>
        <w:rPr>
          <w:b/>
          <w:bCs/>
          <w:lang w:val="en-GB"/>
        </w:rPr>
      </w:pPr>
      <w:r w:rsidRPr="00CF4C7B">
        <w:rPr>
          <w:b/>
          <w:bCs/>
          <w:lang w:val="en-GB"/>
        </w:rPr>
        <w:t xml:space="preserve">  - **Clarity:** Clear instructions and user interface.</w:t>
      </w:r>
    </w:p>
    <w:p w14:paraId="1634E06C" w14:textId="77777777" w:rsidR="00CF4C7B" w:rsidRPr="00CF4C7B" w:rsidRDefault="00CF4C7B" w:rsidP="00CF4C7B">
      <w:pPr>
        <w:rPr>
          <w:b/>
          <w:bCs/>
          <w:lang w:val="en-GB"/>
        </w:rPr>
      </w:pPr>
      <w:r w:rsidRPr="00CF4C7B">
        <w:rPr>
          <w:b/>
          <w:bCs/>
          <w:lang w:val="en-GB"/>
        </w:rPr>
        <w:t xml:space="preserve">  - **Achievability:** Achievable within 2 hours.</w:t>
      </w:r>
    </w:p>
    <w:p w14:paraId="059257B2" w14:textId="77777777" w:rsidR="00CF4C7B" w:rsidRPr="00CF4C7B" w:rsidRDefault="00CF4C7B" w:rsidP="00CF4C7B">
      <w:pPr>
        <w:rPr>
          <w:b/>
          <w:bCs/>
          <w:lang w:val="en-GB"/>
        </w:rPr>
      </w:pPr>
      <w:r w:rsidRPr="00CF4C7B">
        <w:rPr>
          <w:b/>
          <w:bCs/>
          <w:lang w:val="en-GB"/>
        </w:rPr>
        <w:lastRenderedPageBreak/>
        <w:t xml:space="preserve">  - **Meaningful Learning Experience:** Provides hands-on experience, enhancing understanding.</w:t>
      </w:r>
    </w:p>
    <w:p w14:paraId="5A3AED94" w14:textId="77777777" w:rsidR="00CF4C7B" w:rsidRPr="00CF4C7B" w:rsidRDefault="00CF4C7B" w:rsidP="00CF4C7B">
      <w:pPr>
        <w:rPr>
          <w:b/>
          <w:bCs/>
          <w:lang w:val="en-GB"/>
        </w:rPr>
      </w:pPr>
    </w:p>
    <w:p w14:paraId="21B91D29" w14:textId="77777777" w:rsidR="00CF4C7B" w:rsidRPr="00CF4C7B" w:rsidRDefault="00CF4C7B" w:rsidP="00CF4C7B">
      <w:pPr>
        <w:rPr>
          <w:b/>
          <w:bCs/>
          <w:lang w:val="en-GB"/>
        </w:rPr>
      </w:pPr>
      <w:r w:rsidRPr="00CF4C7B">
        <w:rPr>
          <w:b/>
          <w:bCs/>
          <w:lang w:val="en-GB"/>
        </w:rPr>
        <w:t>**Week 3: Advanced Techniques and Analysis**</w:t>
      </w:r>
    </w:p>
    <w:p w14:paraId="55A071EE" w14:textId="77777777" w:rsidR="00CF4C7B" w:rsidRPr="00CF4C7B" w:rsidRDefault="00CF4C7B" w:rsidP="00CF4C7B">
      <w:pPr>
        <w:rPr>
          <w:b/>
          <w:bCs/>
          <w:lang w:val="en-GB"/>
        </w:rPr>
      </w:pPr>
      <w:r w:rsidRPr="00CF4C7B">
        <w:rPr>
          <w:b/>
          <w:bCs/>
          <w:lang w:val="en-GB"/>
        </w:rPr>
        <w:t>- **Exercise 3:** Advanced problem-solving exercises.</w:t>
      </w:r>
    </w:p>
    <w:p w14:paraId="073F8E9B" w14:textId="77777777" w:rsidR="00CF4C7B" w:rsidRPr="00CF4C7B" w:rsidRDefault="00CF4C7B" w:rsidP="00CF4C7B">
      <w:pPr>
        <w:rPr>
          <w:b/>
          <w:bCs/>
          <w:lang w:val="en-GB"/>
        </w:rPr>
      </w:pPr>
      <w:r w:rsidRPr="00CF4C7B">
        <w:rPr>
          <w:b/>
          <w:bCs/>
          <w:lang w:val="en-GB"/>
        </w:rPr>
        <w:t xml:space="preserve">  - **Effectiveness:** High. Challenges students to think critically.</w:t>
      </w:r>
    </w:p>
    <w:p w14:paraId="2C4E8D4D" w14:textId="77777777" w:rsidR="00CF4C7B" w:rsidRPr="00CF4C7B" w:rsidRDefault="00CF4C7B" w:rsidP="00CF4C7B">
      <w:pPr>
        <w:rPr>
          <w:b/>
          <w:bCs/>
          <w:lang w:val="en-GB"/>
        </w:rPr>
      </w:pPr>
      <w:r w:rsidRPr="00CF4C7B">
        <w:rPr>
          <w:b/>
          <w:bCs/>
          <w:lang w:val="en-GB"/>
        </w:rPr>
        <w:t xml:space="preserve">  - **Accuracy:** Accurate. Problems are well-constructed.</w:t>
      </w:r>
    </w:p>
    <w:p w14:paraId="5C8F9744" w14:textId="77777777" w:rsidR="00CF4C7B" w:rsidRPr="00CF4C7B" w:rsidRDefault="00CF4C7B" w:rsidP="00CF4C7B">
      <w:pPr>
        <w:rPr>
          <w:b/>
          <w:bCs/>
          <w:lang w:val="en-GB"/>
        </w:rPr>
      </w:pPr>
      <w:r w:rsidRPr="00CF4C7B">
        <w:rPr>
          <w:b/>
          <w:bCs/>
          <w:lang w:val="en-GB"/>
        </w:rPr>
        <w:t xml:space="preserve">  - **Clarity:** Clear but complex. May need additional guidance for some students.</w:t>
      </w:r>
    </w:p>
    <w:p w14:paraId="0BAAF2CF" w14:textId="77777777" w:rsidR="00CF4C7B" w:rsidRPr="00CF4C7B" w:rsidRDefault="00CF4C7B" w:rsidP="00CF4C7B">
      <w:pPr>
        <w:rPr>
          <w:b/>
          <w:bCs/>
          <w:lang w:val="en-GB"/>
        </w:rPr>
      </w:pPr>
      <w:r w:rsidRPr="00CF4C7B">
        <w:rPr>
          <w:b/>
          <w:bCs/>
          <w:lang w:val="en-GB"/>
        </w:rPr>
        <w:t xml:space="preserve">  - **Achievability:** Challenging but achievable within 1.5 hours.</w:t>
      </w:r>
    </w:p>
    <w:p w14:paraId="3831A047" w14:textId="77777777" w:rsidR="00CF4C7B" w:rsidRPr="00CF4C7B" w:rsidRDefault="00CF4C7B" w:rsidP="00CF4C7B">
      <w:pPr>
        <w:rPr>
          <w:b/>
          <w:bCs/>
          <w:lang w:val="en-GB"/>
        </w:rPr>
      </w:pPr>
      <w:r w:rsidRPr="00CF4C7B">
        <w:rPr>
          <w:b/>
          <w:bCs/>
          <w:lang w:val="en-GB"/>
        </w:rPr>
        <w:t xml:space="preserve">  - **Meaningful Learning Experience:** Deepens critical thinking and problem-solving skills.</w:t>
      </w:r>
    </w:p>
    <w:p w14:paraId="62DE9CA8" w14:textId="77777777" w:rsidR="00CF4C7B" w:rsidRPr="00CF4C7B" w:rsidRDefault="00CF4C7B" w:rsidP="00CF4C7B">
      <w:pPr>
        <w:rPr>
          <w:b/>
          <w:bCs/>
          <w:lang w:val="en-GB"/>
        </w:rPr>
      </w:pPr>
    </w:p>
    <w:p w14:paraId="112CC335" w14:textId="77777777" w:rsidR="00CF4C7B" w:rsidRPr="00CF4C7B" w:rsidRDefault="00CF4C7B" w:rsidP="00CF4C7B">
      <w:pPr>
        <w:rPr>
          <w:b/>
          <w:bCs/>
          <w:lang w:val="en-GB"/>
        </w:rPr>
      </w:pPr>
      <w:r w:rsidRPr="00CF4C7B">
        <w:rPr>
          <w:b/>
          <w:bCs/>
          <w:lang w:val="en-GB"/>
        </w:rPr>
        <w:t>- **Lab Activity 3:** Data analysis using advanced tools.</w:t>
      </w:r>
    </w:p>
    <w:p w14:paraId="7D498A7D" w14:textId="77777777" w:rsidR="00CF4C7B" w:rsidRPr="00CF4C7B" w:rsidRDefault="00CF4C7B" w:rsidP="00CF4C7B">
      <w:pPr>
        <w:rPr>
          <w:b/>
          <w:bCs/>
          <w:lang w:val="en-GB"/>
        </w:rPr>
      </w:pPr>
      <w:r w:rsidRPr="00CF4C7B">
        <w:rPr>
          <w:b/>
          <w:bCs/>
          <w:lang w:val="en-GB"/>
        </w:rPr>
        <w:t xml:space="preserve">  - **Effectiveness:** High. Introduces important tools.</w:t>
      </w:r>
    </w:p>
    <w:p w14:paraId="0952CD22" w14:textId="77777777" w:rsidR="00CF4C7B" w:rsidRPr="00CF4C7B" w:rsidRDefault="00CF4C7B" w:rsidP="00CF4C7B">
      <w:pPr>
        <w:rPr>
          <w:b/>
          <w:bCs/>
          <w:lang w:val="en-GB"/>
        </w:rPr>
      </w:pPr>
      <w:r w:rsidRPr="00CF4C7B">
        <w:rPr>
          <w:b/>
          <w:bCs/>
          <w:lang w:val="en-GB"/>
        </w:rPr>
        <w:t xml:space="preserve">  - **Accuracy:** Accurate. Tool usage aligns with industry standards.</w:t>
      </w:r>
    </w:p>
    <w:p w14:paraId="48943E3C" w14:textId="77777777" w:rsidR="00CF4C7B" w:rsidRPr="00CF4C7B" w:rsidRDefault="00CF4C7B" w:rsidP="00CF4C7B">
      <w:pPr>
        <w:rPr>
          <w:b/>
          <w:bCs/>
          <w:lang w:val="en-GB"/>
        </w:rPr>
      </w:pPr>
      <w:r w:rsidRPr="00CF4C7B">
        <w:rPr>
          <w:b/>
          <w:bCs/>
          <w:lang w:val="en-GB"/>
        </w:rPr>
        <w:t xml:space="preserve">  - **Clarity:** Clear, with comprehensive tutorials.</w:t>
      </w:r>
    </w:p>
    <w:p w14:paraId="7A245611" w14:textId="77777777" w:rsidR="00CF4C7B" w:rsidRPr="00CF4C7B" w:rsidRDefault="00CF4C7B" w:rsidP="00CF4C7B">
      <w:pPr>
        <w:rPr>
          <w:b/>
          <w:bCs/>
          <w:lang w:val="en-GB"/>
        </w:rPr>
      </w:pPr>
      <w:r w:rsidRPr="00CF4C7B">
        <w:rPr>
          <w:b/>
          <w:bCs/>
          <w:lang w:val="en-GB"/>
        </w:rPr>
        <w:t xml:space="preserve">  - **Achievability:** Achievable within 2.5 hours.</w:t>
      </w:r>
    </w:p>
    <w:p w14:paraId="5F06B4F2" w14:textId="77777777" w:rsidR="00CF4C7B" w:rsidRPr="00CF4C7B" w:rsidRDefault="00CF4C7B" w:rsidP="00CF4C7B">
      <w:pPr>
        <w:rPr>
          <w:b/>
          <w:bCs/>
          <w:lang w:val="en-GB"/>
        </w:rPr>
      </w:pPr>
      <w:r w:rsidRPr="00CF4C7B">
        <w:rPr>
          <w:b/>
          <w:bCs/>
          <w:lang w:val="en-GB"/>
        </w:rPr>
        <w:t xml:space="preserve">  - **Meaningful Learning Experience:** Equips students with valuable data analysis skills.</w:t>
      </w:r>
    </w:p>
    <w:p w14:paraId="1F58A1F9" w14:textId="77777777" w:rsidR="00CF4C7B" w:rsidRPr="00CF4C7B" w:rsidRDefault="00CF4C7B" w:rsidP="00CF4C7B">
      <w:pPr>
        <w:rPr>
          <w:b/>
          <w:bCs/>
          <w:lang w:val="en-GB"/>
        </w:rPr>
      </w:pPr>
    </w:p>
    <w:p w14:paraId="264AA32D" w14:textId="77777777" w:rsidR="00CF4C7B" w:rsidRPr="00CF4C7B" w:rsidRDefault="00CF4C7B" w:rsidP="00CF4C7B">
      <w:pPr>
        <w:rPr>
          <w:b/>
          <w:bCs/>
          <w:lang w:val="en-GB"/>
        </w:rPr>
      </w:pPr>
      <w:r w:rsidRPr="00CF4C7B">
        <w:rPr>
          <w:b/>
          <w:bCs/>
          <w:lang w:val="en-GB"/>
        </w:rPr>
        <w:t>**Week 4: Integration and Synthesis**</w:t>
      </w:r>
    </w:p>
    <w:p w14:paraId="1862C766" w14:textId="77777777" w:rsidR="00CF4C7B" w:rsidRPr="00CF4C7B" w:rsidRDefault="00CF4C7B" w:rsidP="00CF4C7B">
      <w:pPr>
        <w:rPr>
          <w:b/>
          <w:bCs/>
          <w:lang w:val="en-GB"/>
        </w:rPr>
      </w:pPr>
      <w:r w:rsidRPr="00CF4C7B">
        <w:rPr>
          <w:b/>
          <w:bCs/>
          <w:lang w:val="en-GB"/>
        </w:rPr>
        <w:t>- **Exercise 4:** Integrative project.</w:t>
      </w:r>
    </w:p>
    <w:p w14:paraId="20884390" w14:textId="77777777" w:rsidR="00CF4C7B" w:rsidRPr="00CF4C7B" w:rsidRDefault="00CF4C7B" w:rsidP="00CF4C7B">
      <w:pPr>
        <w:rPr>
          <w:b/>
          <w:bCs/>
          <w:lang w:val="en-GB"/>
        </w:rPr>
      </w:pPr>
      <w:r w:rsidRPr="00CF4C7B">
        <w:rPr>
          <w:b/>
          <w:bCs/>
          <w:lang w:val="en-GB"/>
        </w:rPr>
        <w:t xml:space="preserve">  - **Effectiveness:** High. Encourages synthesis of all learned concepts.</w:t>
      </w:r>
    </w:p>
    <w:p w14:paraId="2694A4EF" w14:textId="77777777" w:rsidR="00CF4C7B" w:rsidRPr="00CF4C7B" w:rsidRDefault="00CF4C7B" w:rsidP="00CF4C7B">
      <w:pPr>
        <w:rPr>
          <w:b/>
          <w:bCs/>
          <w:lang w:val="en-GB"/>
        </w:rPr>
      </w:pPr>
      <w:r w:rsidRPr="00CF4C7B">
        <w:rPr>
          <w:b/>
          <w:bCs/>
          <w:lang w:val="en-GB"/>
        </w:rPr>
        <w:t xml:space="preserve">  - **Accuracy:** Accurate. Project requirements are well-defined.</w:t>
      </w:r>
    </w:p>
    <w:p w14:paraId="2F883274" w14:textId="77777777" w:rsidR="00CF4C7B" w:rsidRPr="00CF4C7B" w:rsidRDefault="00CF4C7B" w:rsidP="00CF4C7B">
      <w:pPr>
        <w:rPr>
          <w:b/>
          <w:bCs/>
          <w:lang w:val="en-GB"/>
        </w:rPr>
      </w:pPr>
      <w:r w:rsidRPr="00CF4C7B">
        <w:rPr>
          <w:b/>
          <w:bCs/>
          <w:lang w:val="en-GB"/>
        </w:rPr>
        <w:t xml:space="preserve">  - **Clarity:** Clear, with a detailed rubric.</w:t>
      </w:r>
    </w:p>
    <w:p w14:paraId="17044683" w14:textId="77777777" w:rsidR="00CF4C7B" w:rsidRPr="00CF4C7B" w:rsidRDefault="00CF4C7B" w:rsidP="00CF4C7B">
      <w:pPr>
        <w:rPr>
          <w:b/>
          <w:bCs/>
          <w:lang w:val="en-GB"/>
        </w:rPr>
      </w:pPr>
      <w:r w:rsidRPr="00CF4C7B">
        <w:rPr>
          <w:b/>
          <w:bCs/>
          <w:lang w:val="en-GB"/>
        </w:rPr>
        <w:t xml:space="preserve">  - **Achievability:** Achievable within 3 hours, given prior preparation.</w:t>
      </w:r>
    </w:p>
    <w:p w14:paraId="1A11D62D" w14:textId="77777777" w:rsidR="00CF4C7B" w:rsidRPr="00CF4C7B" w:rsidRDefault="00CF4C7B" w:rsidP="00CF4C7B">
      <w:pPr>
        <w:rPr>
          <w:b/>
          <w:bCs/>
          <w:lang w:val="en-GB"/>
        </w:rPr>
      </w:pPr>
      <w:r w:rsidRPr="00CF4C7B">
        <w:rPr>
          <w:b/>
          <w:bCs/>
          <w:lang w:val="en-GB"/>
        </w:rPr>
        <w:t xml:space="preserve">  - **Meaningful Learning Experience:** Culminates the learning experience by integrating all topics.</w:t>
      </w:r>
    </w:p>
    <w:p w14:paraId="395233DF" w14:textId="77777777" w:rsidR="00CF4C7B" w:rsidRPr="00CF4C7B" w:rsidRDefault="00CF4C7B" w:rsidP="00CF4C7B">
      <w:pPr>
        <w:rPr>
          <w:b/>
          <w:bCs/>
          <w:lang w:val="en-GB"/>
        </w:rPr>
      </w:pPr>
    </w:p>
    <w:p w14:paraId="219CBC58" w14:textId="77777777" w:rsidR="00CF4C7B" w:rsidRPr="00CF4C7B" w:rsidRDefault="00CF4C7B" w:rsidP="00CF4C7B">
      <w:pPr>
        <w:rPr>
          <w:b/>
          <w:bCs/>
          <w:lang w:val="en-GB"/>
        </w:rPr>
      </w:pPr>
      <w:r w:rsidRPr="00CF4C7B">
        <w:rPr>
          <w:b/>
          <w:bCs/>
          <w:lang w:val="en-GB"/>
        </w:rPr>
        <w:t>- **Lab Activity 4:** Final project presentation.</w:t>
      </w:r>
    </w:p>
    <w:p w14:paraId="14F236A4" w14:textId="77777777" w:rsidR="00CF4C7B" w:rsidRPr="00CF4C7B" w:rsidRDefault="00CF4C7B" w:rsidP="00CF4C7B">
      <w:pPr>
        <w:rPr>
          <w:b/>
          <w:bCs/>
          <w:lang w:val="en-GB"/>
        </w:rPr>
      </w:pPr>
      <w:r w:rsidRPr="00CF4C7B">
        <w:rPr>
          <w:b/>
          <w:bCs/>
          <w:lang w:val="en-GB"/>
        </w:rPr>
        <w:t xml:space="preserve">  - **Effectiveness:** High. Develops presentation and communication skills.</w:t>
      </w:r>
    </w:p>
    <w:p w14:paraId="2B26EDAC" w14:textId="77777777" w:rsidR="00CF4C7B" w:rsidRPr="00CF4C7B" w:rsidRDefault="00CF4C7B" w:rsidP="00CF4C7B">
      <w:pPr>
        <w:rPr>
          <w:b/>
          <w:bCs/>
          <w:lang w:val="en-GB"/>
        </w:rPr>
      </w:pPr>
      <w:r w:rsidRPr="00CF4C7B">
        <w:rPr>
          <w:b/>
          <w:bCs/>
          <w:lang w:val="en-GB"/>
        </w:rPr>
        <w:t xml:space="preserve">  - **Accuracy:** Accurate. Presentation guidelines are clear.</w:t>
      </w:r>
    </w:p>
    <w:p w14:paraId="0F78ACE3" w14:textId="77777777" w:rsidR="00CF4C7B" w:rsidRPr="00CF4C7B" w:rsidRDefault="00CF4C7B" w:rsidP="00CF4C7B">
      <w:pPr>
        <w:rPr>
          <w:b/>
          <w:bCs/>
          <w:lang w:val="en-GB"/>
        </w:rPr>
      </w:pPr>
      <w:r w:rsidRPr="00CF4C7B">
        <w:rPr>
          <w:b/>
          <w:bCs/>
          <w:lang w:val="en-GB"/>
        </w:rPr>
        <w:t xml:space="preserve">  - **Clarity:** Clear, with specific criteria for evaluation.</w:t>
      </w:r>
    </w:p>
    <w:p w14:paraId="238D4C4B" w14:textId="77777777" w:rsidR="00CF4C7B" w:rsidRPr="00CF4C7B" w:rsidRDefault="00CF4C7B" w:rsidP="00CF4C7B">
      <w:pPr>
        <w:rPr>
          <w:b/>
          <w:bCs/>
          <w:lang w:val="en-GB"/>
        </w:rPr>
      </w:pPr>
      <w:r w:rsidRPr="00CF4C7B">
        <w:rPr>
          <w:b/>
          <w:bCs/>
          <w:lang w:val="en-GB"/>
        </w:rPr>
        <w:t xml:space="preserve">  - **Achievability:** Achievable within 3 hours, including preparation.</w:t>
      </w:r>
    </w:p>
    <w:p w14:paraId="7EB4AC30" w14:textId="77777777" w:rsidR="00CF4C7B" w:rsidRPr="00CF4C7B" w:rsidRDefault="00CF4C7B" w:rsidP="00CF4C7B">
      <w:pPr>
        <w:rPr>
          <w:b/>
          <w:bCs/>
          <w:lang w:val="en-GB"/>
        </w:rPr>
      </w:pPr>
      <w:r w:rsidRPr="00CF4C7B">
        <w:rPr>
          <w:b/>
          <w:bCs/>
          <w:lang w:val="en-GB"/>
        </w:rPr>
        <w:t xml:space="preserve">  - **Meaningful Learning Experience:** Enhances public speaking and presentation skills.</w:t>
      </w:r>
    </w:p>
    <w:p w14:paraId="743EB08F" w14:textId="77777777" w:rsidR="00CF4C7B" w:rsidRPr="00CF4C7B" w:rsidRDefault="00CF4C7B" w:rsidP="00CF4C7B">
      <w:pPr>
        <w:rPr>
          <w:b/>
          <w:bCs/>
          <w:lang w:val="en-GB"/>
        </w:rPr>
      </w:pPr>
    </w:p>
    <w:p w14:paraId="2408595C" w14:textId="77777777" w:rsidR="00CF4C7B" w:rsidRPr="00CF4C7B" w:rsidRDefault="00CF4C7B" w:rsidP="00CF4C7B">
      <w:pPr>
        <w:rPr>
          <w:b/>
          <w:bCs/>
          <w:lang w:val="en-GB"/>
        </w:rPr>
      </w:pPr>
      <w:r w:rsidRPr="00CF4C7B">
        <w:rPr>
          <w:b/>
          <w:bCs/>
          <w:lang w:val="en-GB"/>
        </w:rPr>
        <w:t>**Overall Recommendations:**</w:t>
      </w:r>
    </w:p>
    <w:p w14:paraId="6F58D830" w14:textId="77777777" w:rsidR="00CF4C7B" w:rsidRPr="00CF4C7B" w:rsidRDefault="00CF4C7B" w:rsidP="00CF4C7B">
      <w:pPr>
        <w:rPr>
          <w:b/>
          <w:bCs/>
          <w:lang w:val="en-GB"/>
        </w:rPr>
      </w:pPr>
      <w:r w:rsidRPr="00CF4C7B">
        <w:rPr>
          <w:b/>
          <w:bCs/>
          <w:lang w:val="en-GB"/>
        </w:rPr>
        <w:t>1. **Update Scenarios in Week 2:** Ensure all scenarios are current and relevant to today's context.</w:t>
      </w:r>
    </w:p>
    <w:p w14:paraId="3E6AAB5D" w14:textId="77777777" w:rsidR="00CF4C7B" w:rsidRPr="00CF4C7B" w:rsidRDefault="00CF4C7B" w:rsidP="00CF4C7B">
      <w:pPr>
        <w:rPr>
          <w:b/>
          <w:bCs/>
          <w:lang w:val="en-GB"/>
        </w:rPr>
      </w:pPr>
      <w:r w:rsidRPr="00CF4C7B">
        <w:rPr>
          <w:b/>
          <w:bCs/>
          <w:lang w:val="en-GB"/>
        </w:rPr>
        <w:t>2. **Provide Additional Examples for Complex Exercises:** Offer more examples or guidance, especially for advanced exercises.</w:t>
      </w:r>
    </w:p>
    <w:p w14:paraId="1D3CE76E" w14:textId="77777777" w:rsidR="00CF4C7B" w:rsidRPr="00CF4C7B" w:rsidRDefault="00CF4C7B" w:rsidP="00CF4C7B">
      <w:pPr>
        <w:rPr>
          <w:b/>
          <w:bCs/>
          <w:lang w:val="en-GB"/>
        </w:rPr>
      </w:pPr>
      <w:r w:rsidRPr="00CF4C7B">
        <w:rPr>
          <w:b/>
          <w:bCs/>
          <w:lang w:val="en-GB"/>
        </w:rPr>
        <w:t>3. **Continue Emphasizing Hands-On Experience:** Maintain the focus on practical applications and hands-on learning, as this is highly effective.</w:t>
      </w:r>
    </w:p>
    <w:p w14:paraId="448715DE" w14:textId="77777777" w:rsidR="00CF4C7B" w:rsidRPr="00CF4C7B" w:rsidRDefault="00CF4C7B" w:rsidP="00CF4C7B">
      <w:pPr>
        <w:rPr>
          <w:b/>
          <w:bCs/>
          <w:lang w:val="en-GB"/>
        </w:rPr>
      </w:pPr>
    </w:p>
    <w:p w14:paraId="0D5EB440" w14:textId="77777777" w:rsidR="00CF4C7B" w:rsidRPr="00CF4C7B" w:rsidRDefault="00CF4C7B" w:rsidP="00CF4C7B">
      <w:pPr>
        <w:rPr>
          <w:b/>
          <w:bCs/>
          <w:lang w:val="en-GB"/>
        </w:rPr>
      </w:pPr>
      <w:r w:rsidRPr="00CF4C7B">
        <w:rPr>
          <w:b/>
          <w:bCs/>
          <w:lang w:val="en-GB"/>
        </w:rPr>
        <w:t>By implementing these recommendations, we can ensure that the exercises and lab activities not only align with the learning objectives but also provide a comprehensive, clear, and meaningful learning experience for the students.</w:t>
      </w:r>
    </w:p>
    <w:p w14:paraId="0535C37C" w14:textId="77777777" w:rsidR="00CF4C7B" w:rsidRPr="00CF4C7B" w:rsidRDefault="00CF4C7B" w:rsidP="00CF4C7B">
      <w:pPr>
        <w:rPr>
          <w:b/>
          <w:bCs/>
          <w:lang w:val="en-GB"/>
        </w:rPr>
      </w:pPr>
    </w:p>
    <w:p w14:paraId="7A99236A" w14:textId="77777777" w:rsidR="00CF4C7B" w:rsidRPr="00CF4C7B" w:rsidRDefault="00CF4C7B" w:rsidP="00CF4C7B">
      <w:pPr>
        <w:rPr>
          <w:lang w:val="en-GB"/>
        </w:rPr>
      </w:pPr>
      <w:r w:rsidRPr="00CF4C7B">
        <w:rPr>
          <w:b/>
          <w:bCs/>
          <w:lang w:val="en-GB"/>
        </w:rPr>
        <w:t>This evaluation should help us maintain the high quality of our educational offerings and support student success throughout the course.</w:t>
      </w:r>
    </w:p>
    <w:p w14:paraId="6191572A" w14:textId="77777777" w:rsidR="00F569DB" w:rsidRPr="00F569DB" w:rsidRDefault="00F569DB" w:rsidP="00F569DB">
      <w:pPr>
        <w:rPr>
          <w:b/>
          <w:bCs/>
          <w:lang w:val="en-GB"/>
        </w:rPr>
      </w:pPr>
      <w:r w:rsidRPr="00F569DB">
        <w:rPr>
          <w:b/>
          <w:bCs/>
          <w:lang w:val="en-GB"/>
        </w:rPr>
        <w:t>**Week 1: Introduction to the Course**</w:t>
      </w:r>
    </w:p>
    <w:p w14:paraId="1FC9C1BF" w14:textId="77777777" w:rsidR="00F569DB" w:rsidRPr="00F569DB" w:rsidRDefault="00F569DB" w:rsidP="00F569DB">
      <w:pPr>
        <w:rPr>
          <w:b/>
          <w:bCs/>
          <w:lang w:val="en-GB"/>
        </w:rPr>
      </w:pPr>
    </w:p>
    <w:p w14:paraId="1A1A8DE9" w14:textId="77777777" w:rsidR="00F569DB" w:rsidRPr="00F569DB" w:rsidRDefault="00F569DB" w:rsidP="00F569DB">
      <w:pPr>
        <w:rPr>
          <w:b/>
          <w:bCs/>
          <w:lang w:val="en-GB"/>
        </w:rPr>
      </w:pPr>
      <w:r w:rsidRPr="00F569DB">
        <w:rPr>
          <w:b/>
          <w:bCs/>
          <w:lang w:val="en-GB"/>
        </w:rPr>
        <w:t>1. **Slide 1: Title Slide**</w:t>
      </w:r>
    </w:p>
    <w:p w14:paraId="07C2EF1A" w14:textId="77777777" w:rsidR="00F569DB" w:rsidRPr="00F569DB" w:rsidRDefault="00F569DB" w:rsidP="00F569DB">
      <w:pPr>
        <w:rPr>
          <w:b/>
          <w:bCs/>
          <w:lang w:val="en-GB"/>
        </w:rPr>
      </w:pPr>
      <w:r w:rsidRPr="00F569DB">
        <w:rPr>
          <w:b/>
          <w:bCs/>
          <w:lang w:val="en-GB"/>
        </w:rPr>
        <w:t xml:space="preserve">   - Course Title: "Effective Presentation Skills"</w:t>
      </w:r>
    </w:p>
    <w:p w14:paraId="5C5B688C" w14:textId="77777777" w:rsidR="00F569DB" w:rsidRPr="00F569DB" w:rsidRDefault="00F569DB" w:rsidP="00F569DB">
      <w:pPr>
        <w:rPr>
          <w:b/>
          <w:bCs/>
          <w:lang w:val="en-GB"/>
        </w:rPr>
      </w:pPr>
      <w:r w:rsidRPr="00F569DB">
        <w:rPr>
          <w:b/>
          <w:bCs/>
          <w:lang w:val="en-GB"/>
        </w:rPr>
        <w:t xml:space="preserve">   - Subtitle: "A 12-Week Comprehensive Course"</w:t>
      </w:r>
    </w:p>
    <w:p w14:paraId="39C6B43A" w14:textId="77777777" w:rsidR="00F569DB" w:rsidRPr="00F569DB" w:rsidRDefault="00F569DB" w:rsidP="00F569DB">
      <w:pPr>
        <w:rPr>
          <w:b/>
          <w:bCs/>
          <w:lang w:val="en-GB"/>
        </w:rPr>
      </w:pPr>
      <w:r w:rsidRPr="00F569DB">
        <w:rPr>
          <w:b/>
          <w:bCs/>
          <w:lang w:val="en-GB"/>
        </w:rPr>
        <w:t xml:space="preserve">   - Instructor Name</w:t>
      </w:r>
    </w:p>
    <w:p w14:paraId="16FCE818" w14:textId="77777777" w:rsidR="00F569DB" w:rsidRPr="00F569DB" w:rsidRDefault="00F569DB" w:rsidP="00F569DB">
      <w:pPr>
        <w:rPr>
          <w:b/>
          <w:bCs/>
          <w:lang w:val="en-GB"/>
        </w:rPr>
      </w:pPr>
      <w:r w:rsidRPr="00F569DB">
        <w:rPr>
          <w:b/>
          <w:bCs/>
          <w:lang w:val="en-GB"/>
        </w:rPr>
        <w:lastRenderedPageBreak/>
        <w:t xml:space="preserve">   - Date</w:t>
      </w:r>
    </w:p>
    <w:p w14:paraId="7F609E15" w14:textId="77777777" w:rsidR="00F569DB" w:rsidRPr="00F569DB" w:rsidRDefault="00F569DB" w:rsidP="00F569DB">
      <w:pPr>
        <w:rPr>
          <w:b/>
          <w:bCs/>
          <w:lang w:val="en-GB"/>
        </w:rPr>
      </w:pPr>
    </w:p>
    <w:p w14:paraId="389D82C4" w14:textId="77777777" w:rsidR="00F569DB" w:rsidRPr="00F569DB" w:rsidRDefault="00F569DB" w:rsidP="00F569DB">
      <w:pPr>
        <w:rPr>
          <w:b/>
          <w:bCs/>
          <w:lang w:val="en-GB"/>
        </w:rPr>
      </w:pPr>
      <w:r w:rsidRPr="00F569DB">
        <w:rPr>
          <w:b/>
          <w:bCs/>
          <w:lang w:val="en-GB"/>
        </w:rPr>
        <w:t>2. **Slide 2: Course Overview**</w:t>
      </w:r>
    </w:p>
    <w:p w14:paraId="0DAE6BDA" w14:textId="77777777" w:rsidR="00F569DB" w:rsidRPr="00F569DB" w:rsidRDefault="00F569DB" w:rsidP="00F569DB">
      <w:pPr>
        <w:rPr>
          <w:b/>
          <w:bCs/>
          <w:lang w:val="en-GB"/>
        </w:rPr>
      </w:pPr>
      <w:r w:rsidRPr="00F569DB">
        <w:rPr>
          <w:b/>
          <w:bCs/>
          <w:lang w:val="en-GB"/>
        </w:rPr>
        <w:t xml:space="preserve">   - Objective: "Understand the fundamentals of creating and delivering impactful presentations."</w:t>
      </w:r>
    </w:p>
    <w:p w14:paraId="776C4B15" w14:textId="77777777" w:rsidR="00F569DB" w:rsidRPr="00F569DB" w:rsidRDefault="00F569DB" w:rsidP="00F569DB">
      <w:pPr>
        <w:rPr>
          <w:b/>
          <w:bCs/>
          <w:lang w:val="en-GB"/>
        </w:rPr>
      </w:pPr>
      <w:r w:rsidRPr="00F569DB">
        <w:rPr>
          <w:b/>
          <w:bCs/>
          <w:lang w:val="en-GB"/>
        </w:rPr>
        <w:t xml:space="preserve">   - Topics Covered:</w:t>
      </w:r>
    </w:p>
    <w:p w14:paraId="10894A03" w14:textId="77777777" w:rsidR="00F569DB" w:rsidRPr="00F569DB" w:rsidRDefault="00F569DB" w:rsidP="00F569DB">
      <w:pPr>
        <w:rPr>
          <w:b/>
          <w:bCs/>
          <w:lang w:val="en-GB"/>
        </w:rPr>
      </w:pPr>
      <w:r w:rsidRPr="00F569DB">
        <w:rPr>
          <w:b/>
          <w:bCs/>
          <w:lang w:val="en-GB"/>
        </w:rPr>
        <w:t xml:space="preserve">     - Week 1: Introduction to the Course</w:t>
      </w:r>
    </w:p>
    <w:p w14:paraId="7DE8FF6C" w14:textId="77777777" w:rsidR="00F569DB" w:rsidRPr="00F569DB" w:rsidRDefault="00F569DB" w:rsidP="00F569DB">
      <w:pPr>
        <w:rPr>
          <w:b/>
          <w:bCs/>
          <w:lang w:val="en-GB"/>
        </w:rPr>
      </w:pPr>
      <w:r w:rsidRPr="00F569DB">
        <w:rPr>
          <w:b/>
          <w:bCs/>
          <w:lang w:val="en-GB"/>
        </w:rPr>
        <w:t xml:space="preserve">     - Week 2: Understanding Your Audience</w:t>
      </w:r>
    </w:p>
    <w:p w14:paraId="6E9BC41F" w14:textId="77777777" w:rsidR="00F569DB" w:rsidRPr="00F569DB" w:rsidRDefault="00F569DB" w:rsidP="00F569DB">
      <w:pPr>
        <w:rPr>
          <w:b/>
          <w:bCs/>
          <w:lang w:val="en-GB"/>
        </w:rPr>
      </w:pPr>
      <w:r w:rsidRPr="00F569DB">
        <w:rPr>
          <w:b/>
          <w:bCs/>
          <w:lang w:val="en-GB"/>
        </w:rPr>
        <w:t xml:space="preserve">     - Week 3: Crafting Your Message</w:t>
      </w:r>
    </w:p>
    <w:p w14:paraId="68BFDD0F" w14:textId="77777777" w:rsidR="00F569DB" w:rsidRPr="00F569DB" w:rsidRDefault="00F569DB" w:rsidP="00F569DB">
      <w:pPr>
        <w:rPr>
          <w:b/>
          <w:bCs/>
          <w:lang w:val="en-GB"/>
        </w:rPr>
      </w:pPr>
      <w:r w:rsidRPr="00F569DB">
        <w:rPr>
          <w:b/>
          <w:bCs/>
          <w:lang w:val="en-GB"/>
        </w:rPr>
        <w:t xml:space="preserve">     - Week 4: Designing Your Slides</w:t>
      </w:r>
    </w:p>
    <w:p w14:paraId="239075C6" w14:textId="77777777" w:rsidR="00F569DB" w:rsidRPr="00F569DB" w:rsidRDefault="00F569DB" w:rsidP="00F569DB">
      <w:pPr>
        <w:rPr>
          <w:b/>
          <w:bCs/>
          <w:lang w:val="en-GB"/>
        </w:rPr>
      </w:pPr>
      <w:r w:rsidRPr="00F569DB">
        <w:rPr>
          <w:b/>
          <w:bCs/>
          <w:lang w:val="en-GB"/>
        </w:rPr>
        <w:t xml:space="preserve">     - Week 5: Using Visual Aids Effectively</w:t>
      </w:r>
    </w:p>
    <w:p w14:paraId="7802E0ED" w14:textId="77777777" w:rsidR="00F569DB" w:rsidRPr="00F569DB" w:rsidRDefault="00F569DB" w:rsidP="00F569DB">
      <w:pPr>
        <w:rPr>
          <w:b/>
          <w:bCs/>
          <w:lang w:val="en-GB"/>
        </w:rPr>
      </w:pPr>
      <w:r w:rsidRPr="00F569DB">
        <w:rPr>
          <w:b/>
          <w:bCs/>
          <w:lang w:val="en-GB"/>
        </w:rPr>
        <w:t xml:space="preserve">     - Week 6: Engaging Your Audience</w:t>
      </w:r>
    </w:p>
    <w:p w14:paraId="217BE68D" w14:textId="77777777" w:rsidR="00F569DB" w:rsidRPr="00F569DB" w:rsidRDefault="00F569DB" w:rsidP="00F569DB">
      <w:pPr>
        <w:rPr>
          <w:b/>
          <w:bCs/>
          <w:lang w:val="en-GB"/>
        </w:rPr>
      </w:pPr>
      <w:r w:rsidRPr="00F569DB">
        <w:rPr>
          <w:b/>
          <w:bCs/>
          <w:lang w:val="en-GB"/>
        </w:rPr>
        <w:t xml:space="preserve">     - Week 7: Handling Q&amp;A Sessions</w:t>
      </w:r>
    </w:p>
    <w:p w14:paraId="29486BD7" w14:textId="77777777" w:rsidR="00F569DB" w:rsidRPr="00F569DB" w:rsidRDefault="00F569DB" w:rsidP="00F569DB">
      <w:pPr>
        <w:rPr>
          <w:b/>
          <w:bCs/>
          <w:lang w:val="en-GB"/>
        </w:rPr>
      </w:pPr>
      <w:r w:rsidRPr="00F569DB">
        <w:rPr>
          <w:b/>
          <w:bCs/>
          <w:lang w:val="en-GB"/>
        </w:rPr>
        <w:t xml:space="preserve">     - Week 8: Managing Presentation Anxiety</w:t>
      </w:r>
    </w:p>
    <w:p w14:paraId="5A5DEEEC" w14:textId="77777777" w:rsidR="00F569DB" w:rsidRPr="00F569DB" w:rsidRDefault="00F569DB" w:rsidP="00F569DB">
      <w:pPr>
        <w:rPr>
          <w:b/>
          <w:bCs/>
          <w:lang w:val="en-GB"/>
        </w:rPr>
      </w:pPr>
      <w:r w:rsidRPr="00F569DB">
        <w:rPr>
          <w:b/>
          <w:bCs/>
          <w:lang w:val="en-GB"/>
        </w:rPr>
        <w:t xml:space="preserve">     - Week 9: Advanced Presentation Techniques</w:t>
      </w:r>
    </w:p>
    <w:p w14:paraId="60A3A913" w14:textId="77777777" w:rsidR="00F569DB" w:rsidRPr="00F569DB" w:rsidRDefault="00F569DB" w:rsidP="00F569DB">
      <w:pPr>
        <w:rPr>
          <w:b/>
          <w:bCs/>
          <w:lang w:val="en-GB"/>
        </w:rPr>
      </w:pPr>
      <w:r w:rsidRPr="00F569DB">
        <w:rPr>
          <w:b/>
          <w:bCs/>
          <w:lang w:val="en-GB"/>
        </w:rPr>
        <w:t xml:space="preserve">     - Week 10: Rehearsing Your Presentation</w:t>
      </w:r>
    </w:p>
    <w:p w14:paraId="019A39D6" w14:textId="77777777" w:rsidR="00F569DB" w:rsidRPr="00F569DB" w:rsidRDefault="00F569DB" w:rsidP="00F569DB">
      <w:pPr>
        <w:rPr>
          <w:b/>
          <w:bCs/>
          <w:lang w:val="en-GB"/>
        </w:rPr>
      </w:pPr>
      <w:r w:rsidRPr="00F569DB">
        <w:rPr>
          <w:b/>
          <w:bCs/>
          <w:lang w:val="en-GB"/>
        </w:rPr>
        <w:t xml:space="preserve">     - Week 11: Delivering Your Presentation</w:t>
      </w:r>
    </w:p>
    <w:p w14:paraId="14A98ADB" w14:textId="77777777" w:rsidR="00F569DB" w:rsidRPr="00F569DB" w:rsidRDefault="00F569DB" w:rsidP="00F569DB">
      <w:pPr>
        <w:rPr>
          <w:b/>
          <w:bCs/>
          <w:lang w:val="en-GB"/>
        </w:rPr>
      </w:pPr>
      <w:r w:rsidRPr="00F569DB">
        <w:rPr>
          <w:b/>
          <w:bCs/>
          <w:lang w:val="en-GB"/>
        </w:rPr>
        <w:t xml:space="preserve">     - Week 12: Course Wrap-Up and Final Presentation</w:t>
      </w:r>
    </w:p>
    <w:p w14:paraId="4740AB4E" w14:textId="77777777" w:rsidR="00F569DB" w:rsidRPr="00F569DB" w:rsidRDefault="00F569DB" w:rsidP="00F569DB">
      <w:pPr>
        <w:rPr>
          <w:b/>
          <w:bCs/>
          <w:lang w:val="en-GB"/>
        </w:rPr>
      </w:pPr>
    </w:p>
    <w:p w14:paraId="16F8BA13" w14:textId="77777777" w:rsidR="00F569DB" w:rsidRPr="00F569DB" w:rsidRDefault="00F569DB" w:rsidP="00F569DB">
      <w:pPr>
        <w:rPr>
          <w:b/>
          <w:bCs/>
          <w:lang w:val="en-GB"/>
        </w:rPr>
      </w:pPr>
      <w:r w:rsidRPr="00F569DB">
        <w:rPr>
          <w:b/>
          <w:bCs/>
          <w:lang w:val="en-GB"/>
        </w:rPr>
        <w:t>3. **Slide 3: Learning Objectives for Week 1**</w:t>
      </w:r>
    </w:p>
    <w:p w14:paraId="5F0727E4" w14:textId="77777777" w:rsidR="00F569DB" w:rsidRPr="00F569DB" w:rsidRDefault="00F569DB" w:rsidP="00F569DB">
      <w:pPr>
        <w:rPr>
          <w:b/>
          <w:bCs/>
          <w:lang w:val="en-GB"/>
        </w:rPr>
      </w:pPr>
      <w:r w:rsidRPr="00F569DB">
        <w:rPr>
          <w:b/>
          <w:bCs/>
          <w:lang w:val="en-GB"/>
        </w:rPr>
        <w:t xml:space="preserve">   - By the end of this session, you will be able to:</w:t>
      </w:r>
    </w:p>
    <w:p w14:paraId="3092507D" w14:textId="77777777" w:rsidR="00F569DB" w:rsidRPr="00F569DB" w:rsidRDefault="00F569DB" w:rsidP="00F569DB">
      <w:pPr>
        <w:rPr>
          <w:b/>
          <w:bCs/>
          <w:lang w:val="en-GB"/>
        </w:rPr>
      </w:pPr>
      <w:r w:rsidRPr="00F569DB">
        <w:rPr>
          <w:b/>
          <w:bCs/>
          <w:lang w:val="en-GB"/>
        </w:rPr>
        <w:t xml:space="preserve">     - Understand the course structure and objectives.</w:t>
      </w:r>
    </w:p>
    <w:p w14:paraId="78268C25" w14:textId="77777777" w:rsidR="00F569DB" w:rsidRPr="00F569DB" w:rsidRDefault="00F569DB" w:rsidP="00F569DB">
      <w:pPr>
        <w:rPr>
          <w:b/>
          <w:bCs/>
          <w:lang w:val="en-GB"/>
        </w:rPr>
      </w:pPr>
      <w:r w:rsidRPr="00F569DB">
        <w:rPr>
          <w:b/>
          <w:bCs/>
          <w:lang w:val="en-GB"/>
        </w:rPr>
        <w:t xml:space="preserve">     - Identify key elements of effective presentations.</w:t>
      </w:r>
    </w:p>
    <w:p w14:paraId="79DB653E" w14:textId="77777777" w:rsidR="00F569DB" w:rsidRPr="00F569DB" w:rsidRDefault="00F569DB" w:rsidP="00F569DB">
      <w:pPr>
        <w:rPr>
          <w:b/>
          <w:bCs/>
          <w:lang w:val="en-GB"/>
        </w:rPr>
      </w:pPr>
      <w:r w:rsidRPr="00F569DB">
        <w:rPr>
          <w:b/>
          <w:bCs/>
          <w:lang w:val="en-GB"/>
        </w:rPr>
        <w:t xml:space="preserve">     - Recognize the importance of preparation.</w:t>
      </w:r>
    </w:p>
    <w:p w14:paraId="70C7FAD3" w14:textId="77777777" w:rsidR="00F569DB" w:rsidRPr="00F569DB" w:rsidRDefault="00F569DB" w:rsidP="00F569DB">
      <w:pPr>
        <w:rPr>
          <w:b/>
          <w:bCs/>
          <w:lang w:val="en-GB"/>
        </w:rPr>
      </w:pPr>
    </w:p>
    <w:p w14:paraId="42EE61DF" w14:textId="77777777" w:rsidR="00F569DB" w:rsidRPr="00F569DB" w:rsidRDefault="00F569DB" w:rsidP="00F569DB">
      <w:pPr>
        <w:rPr>
          <w:b/>
          <w:bCs/>
          <w:lang w:val="en-GB"/>
        </w:rPr>
      </w:pPr>
      <w:r w:rsidRPr="00F569DB">
        <w:rPr>
          <w:b/>
          <w:bCs/>
          <w:lang w:val="en-GB"/>
        </w:rPr>
        <w:t>4. **Slide 4: Importance of Effective Presentations**</w:t>
      </w:r>
    </w:p>
    <w:p w14:paraId="4E2D6D2C" w14:textId="77777777" w:rsidR="00F569DB" w:rsidRPr="00F569DB" w:rsidRDefault="00F569DB" w:rsidP="00F569DB">
      <w:pPr>
        <w:rPr>
          <w:b/>
          <w:bCs/>
          <w:lang w:val="en-GB"/>
        </w:rPr>
      </w:pPr>
      <w:r w:rsidRPr="00F569DB">
        <w:rPr>
          <w:b/>
          <w:bCs/>
          <w:lang w:val="en-GB"/>
        </w:rPr>
        <w:lastRenderedPageBreak/>
        <w:t xml:space="preserve">   - Why it's crucial in various fields: business, education, public speaking.</w:t>
      </w:r>
    </w:p>
    <w:p w14:paraId="3FC1FD90" w14:textId="77777777" w:rsidR="00F569DB" w:rsidRPr="00F569DB" w:rsidRDefault="00F569DB" w:rsidP="00F569DB">
      <w:pPr>
        <w:rPr>
          <w:b/>
          <w:bCs/>
          <w:lang w:val="en-GB"/>
        </w:rPr>
      </w:pPr>
      <w:r w:rsidRPr="00F569DB">
        <w:rPr>
          <w:b/>
          <w:bCs/>
          <w:lang w:val="en-GB"/>
        </w:rPr>
        <w:t xml:space="preserve">   - Benefits: Better communication, more persuasive, enhanced professional image.</w:t>
      </w:r>
    </w:p>
    <w:p w14:paraId="10294938" w14:textId="77777777" w:rsidR="00F569DB" w:rsidRPr="00F569DB" w:rsidRDefault="00F569DB" w:rsidP="00F569DB">
      <w:pPr>
        <w:rPr>
          <w:b/>
          <w:bCs/>
          <w:lang w:val="en-GB"/>
        </w:rPr>
      </w:pPr>
    </w:p>
    <w:p w14:paraId="1AEA9CE6" w14:textId="77777777" w:rsidR="00F569DB" w:rsidRPr="00F569DB" w:rsidRDefault="00F569DB" w:rsidP="00F569DB">
      <w:pPr>
        <w:rPr>
          <w:b/>
          <w:bCs/>
          <w:lang w:val="en-GB"/>
        </w:rPr>
      </w:pPr>
      <w:r w:rsidRPr="00F569DB">
        <w:rPr>
          <w:b/>
          <w:bCs/>
          <w:lang w:val="en-GB"/>
        </w:rPr>
        <w:t>5. **Slide 5: Key Elements of Effective Presentations**</w:t>
      </w:r>
    </w:p>
    <w:p w14:paraId="3591D5D5" w14:textId="77777777" w:rsidR="00F569DB" w:rsidRPr="00F569DB" w:rsidRDefault="00F569DB" w:rsidP="00F569DB">
      <w:pPr>
        <w:rPr>
          <w:b/>
          <w:bCs/>
          <w:lang w:val="en-GB"/>
        </w:rPr>
      </w:pPr>
      <w:r w:rsidRPr="00F569DB">
        <w:rPr>
          <w:b/>
          <w:bCs/>
          <w:lang w:val="en-GB"/>
        </w:rPr>
        <w:t xml:space="preserve">   - Clear Objective</w:t>
      </w:r>
    </w:p>
    <w:p w14:paraId="36C521A6" w14:textId="77777777" w:rsidR="00F569DB" w:rsidRPr="00F569DB" w:rsidRDefault="00F569DB" w:rsidP="00F569DB">
      <w:pPr>
        <w:rPr>
          <w:b/>
          <w:bCs/>
          <w:lang w:val="en-GB"/>
        </w:rPr>
      </w:pPr>
      <w:r w:rsidRPr="00F569DB">
        <w:rPr>
          <w:b/>
          <w:bCs/>
          <w:lang w:val="en-GB"/>
        </w:rPr>
        <w:t xml:space="preserve">   - Understanding the Audience</w:t>
      </w:r>
    </w:p>
    <w:p w14:paraId="43A8ABE8" w14:textId="77777777" w:rsidR="00F569DB" w:rsidRPr="00F569DB" w:rsidRDefault="00F569DB" w:rsidP="00F569DB">
      <w:pPr>
        <w:rPr>
          <w:b/>
          <w:bCs/>
          <w:lang w:val="en-GB"/>
        </w:rPr>
      </w:pPr>
      <w:r w:rsidRPr="00F569DB">
        <w:rPr>
          <w:b/>
          <w:bCs/>
          <w:lang w:val="en-GB"/>
        </w:rPr>
        <w:t xml:space="preserve">   - Well-Structured Content</w:t>
      </w:r>
    </w:p>
    <w:p w14:paraId="38D7AB83" w14:textId="77777777" w:rsidR="00F569DB" w:rsidRPr="00F569DB" w:rsidRDefault="00F569DB" w:rsidP="00F569DB">
      <w:pPr>
        <w:rPr>
          <w:b/>
          <w:bCs/>
          <w:lang w:val="en-GB"/>
        </w:rPr>
      </w:pPr>
      <w:r w:rsidRPr="00F569DB">
        <w:rPr>
          <w:b/>
          <w:bCs/>
          <w:lang w:val="en-GB"/>
        </w:rPr>
        <w:t xml:space="preserve">   - Engaging Delivery</w:t>
      </w:r>
    </w:p>
    <w:p w14:paraId="44DB9E53" w14:textId="77777777" w:rsidR="00F569DB" w:rsidRPr="00F569DB" w:rsidRDefault="00F569DB" w:rsidP="00F569DB">
      <w:pPr>
        <w:rPr>
          <w:b/>
          <w:bCs/>
          <w:lang w:val="en-GB"/>
        </w:rPr>
      </w:pPr>
      <w:r w:rsidRPr="00F569DB">
        <w:rPr>
          <w:b/>
          <w:bCs/>
          <w:lang w:val="en-GB"/>
        </w:rPr>
        <w:t xml:space="preserve">   - Effective Use of Visual Aids</w:t>
      </w:r>
    </w:p>
    <w:p w14:paraId="3855B8E9" w14:textId="77777777" w:rsidR="00F569DB" w:rsidRPr="00F569DB" w:rsidRDefault="00F569DB" w:rsidP="00F569DB">
      <w:pPr>
        <w:rPr>
          <w:b/>
          <w:bCs/>
          <w:lang w:val="en-GB"/>
        </w:rPr>
      </w:pPr>
    </w:p>
    <w:p w14:paraId="4BA3858E" w14:textId="77777777" w:rsidR="00F569DB" w:rsidRPr="00F569DB" w:rsidRDefault="00F569DB" w:rsidP="00F569DB">
      <w:pPr>
        <w:rPr>
          <w:b/>
          <w:bCs/>
          <w:lang w:val="en-GB"/>
        </w:rPr>
      </w:pPr>
      <w:r w:rsidRPr="00F569DB">
        <w:rPr>
          <w:b/>
          <w:bCs/>
          <w:lang w:val="en-GB"/>
        </w:rPr>
        <w:t>6. **Slide 6: Course Structure**</w:t>
      </w:r>
    </w:p>
    <w:p w14:paraId="5B477A4B" w14:textId="77777777" w:rsidR="00F569DB" w:rsidRPr="00F569DB" w:rsidRDefault="00F569DB" w:rsidP="00F569DB">
      <w:pPr>
        <w:rPr>
          <w:b/>
          <w:bCs/>
          <w:lang w:val="en-GB"/>
        </w:rPr>
      </w:pPr>
      <w:r w:rsidRPr="00F569DB">
        <w:rPr>
          <w:b/>
          <w:bCs/>
          <w:lang w:val="en-GB"/>
        </w:rPr>
        <w:t xml:space="preserve">   - Weekly Sessions</w:t>
      </w:r>
    </w:p>
    <w:p w14:paraId="602B63B0" w14:textId="77777777" w:rsidR="00F569DB" w:rsidRPr="00F569DB" w:rsidRDefault="00F569DB" w:rsidP="00F569DB">
      <w:pPr>
        <w:rPr>
          <w:b/>
          <w:bCs/>
          <w:lang w:val="en-GB"/>
        </w:rPr>
      </w:pPr>
      <w:r w:rsidRPr="00F569DB">
        <w:rPr>
          <w:b/>
          <w:bCs/>
          <w:lang w:val="en-GB"/>
        </w:rPr>
        <w:t xml:space="preserve">   - Interactive Activities</w:t>
      </w:r>
    </w:p>
    <w:p w14:paraId="7B9C4BF9" w14:textId="77777777" w:rsidR="00F569DB" w:rsidRPr="00F569DB" w:rsidRDefault="00F569DB" w:rsidP="00F569DB">
      <w:pPr>
        <w:rPr>
          <w:b/>
          <w:bCs/>
          <w:lang w:val="en-GB"/>
        </w:rPr>
      </w:pPr>
      <w:r w:rsidRPr="00F569DB">
        <w:rPr>
          <w:b/>
          <w:bCs/>
          <w:lang w:val="en-GB"/>
        </w:rPr>
        <w:t xml:space="preserve">   - Assignments and Assessments</w:t>
      </w:r>
    </w:p>
    <w:p w14:paraId="361B8505" w14:textId="77777777" w:rsidR="00F569DB" w:rsidRPr="00F569DB" w:rsidRDefault="00F569DB" w:rsidP="00F569DB">
      <w:pPr>
        <w:rPr>
          <w:b/>
          <w:bCs/>
          <w:lang w:val="en-GB"/>
        </w:rPr>
      </w:pPr>
      <w:r w:rsidRPr="00F569DB">
        <w:rPr>
          <w:b/>
          <w:bCs/>
          <w:lang w:val="en-GB"/>
        </w:rPr>
        <w:t xml:space="preserve">   - Final Presentation</w:t>
      </w:r>
    </w:p>
    <w:p w14:paraId="58CAEA81" w14:textId="77777777" w:rsidR="00F569DB" w:rsidRPr="00F569DB" w:rsidRDefault="00F569DB" w:rsidP="00F569DB">
      <w:pPr>
        <w:rPr>
          <w:b/>
          <w:bCs/>
          <w:lang w:val="en-GB"/>
        </w:rPr>
      </w:pPr>
    </w:p>
    <w:p w14:paraId="7B9340F5" w14:textId="77777777" w:rsidR="00F569DB" w:rsidRPr="00F569DB" w:rsidRDefault="00F569DB" w:rsidP="00F569DB">
      <w:pPr>
        <w:rPr>
          <w:b/>
          <w:bCs/>
          <w:lang w:val="en-GB"/>
        </w:rPr>
      </w:pPr>
      <w:r w:rsidRPr="00F569DB">
        <w:rPr>
          <w:b/>
          <w:bCs/>
          <w:lang w:val="en-GB"/>
        </w:rPr>
        <w:t>7. **Slide 7: Interactive Activity**</w:t>
      </w:r>
    </w:p>
    <w:p w14:paraId="5B2FFEFF" w14:textId="77777777" w:rsidR="00F569DB" w:rsidRPr="00F569DB" w:rsidRDefault="00F569DB" w:rsidP="00F569DB">
      <w:pPr>
        <w:rPr>
          <w:b/>
          <w:bCs/>
          <w:lang w:val="en-GB"/>
        </w:rPr>
      </w:pPr>
      <w:r w:rsidRPr="00F569DB">
        <w:rPr>
          <w:b/>
          <w:bCs/>
          <w:lang w:val="en-GB"/>
        </w:rPr>
        <w:t xml:space="preserve">   - Icebreaker: "Introduce Yourself"</w:t>
      </w:r>
    </w:p>
    <w:p w14:paraId="5B56708D" w14:textId="77777777" w:rsidR="00F569DB" w:rsidRPr="00F569DB" w:rsidRDefault="00F569DB" w:rsidP="00F569DB">
      <w:pPr>
        <w:rPr>
          <w:b/>
          <w:bCs/>
          <w:lang w:val="en-GB"/>
        </w:rPr>
      </w:pPr>
      <w:r w:rsidRPr="00F569DB">
        <w:rPr>
          <w:b/>
          <w:bCs/>
          <w:lang w:val="en-GB"/>
        </w:rPr>
        <w:t xml:space="preserve">     - Name</w:t>
      </w:r>
    </w:p>
    <w:p w14:paraId="1E28AAFD" w14:textId="77777777" w:rsidR="00F569DB" w:rsidRPr="00F569DB" w:rsidRDefault="00F569DB" w:rsidP="00F569DB">
      <w:pPr>
        <w:rPr>
          <w:b/>
          <w:bCs/>
          <w:lang w:val="en-GB"/>
        </w:rPr>
      </w:pPr>
      <w:r w:rsidRPr="00F569DB">
        <w:rPr>
          <w:b/>
          <w:bCs/>
          <w:lang w:val="en-GB"/>
        </w:rPr>
        <w:t xml:space="preserve">     - Why you joined this course</w:t>
      </w:r>
    </w:p>
    <w:p w14:paraId="1934769E" w14:textId="77777777" w:rsidR="00F569DB" w:rsidRPr="00F569DB" w:rsidRDefault="00F569DB" w:rsidP="00F569DB">
      <w:pPr>
        <w:rPr>
          <w:b/>
          <w:bCs/>
          <w:lang w:val="en-GB"/>
        </w:rPr>
      </w:pPr>
      <w:r w:rsidRPr="00F569DB">
        <w:rPr>
          <w:b/>
          <w:bCs/>
          <w:lang w:val="en-GB"/>
        </w:rPr>
        <w:t xml:space="preserve">     - Your experience with presentations</w:t>
      </w:r>
    </w:p>
    <w:p w14:paraId="0CB7428D" w14:textId="77777777" w:rsidR="00F569DB" w:rsidRPr="00F569DB" w:rsidRDefault="00F569DB" w:rsidP="00F569DB">
      <w:pPr>
        <w:rPr>
          <w:b/>
          <w:bCs/>
          <w:lang w:val="en-GB"/>
        </w:rPr>
      </w:pPr>
    </w:p>
    <w:p w14:paraId="6D80C2B5" w14:textId="77777777" w:rsidR="00F569DB" w:rsidRPr="00F569DB" w:rsidRDefault="00F569DB" w:rsidP="00F569DB">
      <w:pPr>
        <w:rPr>
          <w:b/>
          <w:bCs/>
          <w:lang w:val="en-GB"/>
        </w:rPr>
      </w:pPr>
      <w:r w:rsidRPr="00F569DB">
        <w:rPr>
          <w:b/>
          <w:bCs/>
          <w:lang w:val="en-GB"/>
        </w:rPr>
        <w:t>8. **Slide 8: Assignment for Week 1**</w:t>
      </w:r>
    </w:p>
    <w:p w14:paraId="7FBA8F63" w14:textId="77777777" w:rsidR="00F569DB" w:rsidRPr="00F569DB" w:rsidRDefault="00F569DB" w:rsidP="00F569DB">
      <w:pPr>
        <w:rPr>
          <w:b/>
          <w:bCs/>
          <w:lang w:val="en-GB"/>
        </w:rPr>
      </w:pPr>
      <w:r w:rsidRPr="00F569DB">
        <w:rPr>
          <w:b/>
          <w:bCs/>
          <w:lang w:val="en-GB"/>
        </w:rPr>
        <w:t xml:space="preserve">   - Task: "Prepare a 2-minute introduction about yourself."</w:t>
      </w:r>
    </w:p>
    <w:p w14:paraId="331BD010" w14:textId="77777777" w:rsidR="00F569DB" w:rsidRPr="00F569DB" w:rsidRDefault="00F569DB" w:rsidP="00F569DB">
      <w:pPr>
        <w:rPr>
          <w:b/>
          <w:bCs/>
          <w:lang w:val="en-GB"/>
        </w:rPr>
      </w:pPr>
      <w:r w:rsidRPr="00F569DB">
        <w:rPr>
          <w:b/>
          <w:bCs/>
          <w:lang w:val="en-GB"/>
        </w:rPr>
        <w:t xml:space="preserve">   - Deliverables: Submit your script and a brief outline of what you will cover.</w:t>
      </w:r>
    </w:p>
    <w:p w14:paraId="4D09BC78" w14:textId="77777777" w:rsidR="00F569DB" w:rsidRPr="00F569DB" w:rsidRDefault="00F569DB" w:rsidP="00F569DB">
      <w:pPr>
        <w:rPr>
          <w:b/>
          <w:bCs/>
          <w:lang w:val="en-GB"/>
        </w:rPr>
      </w:pPr>
      <w:r w:rsidRPr="00F569DB">
        <w:rPr>
          <w:b/>
          <w:bCs/>
          <w:lang w:val="en-GB"/>
        </w:rPr>
        <w:t xml:space="preserve">   - Due Date: Next week</w:t>
      </w:r>
    </w:p>
    <w:p w14:paraId="09902C73" w14:textId="77777777" w:rsidR="00F569DB" w:rsidRPr="00F569DB" w:rsidRDefault="00F569DB" w:rsidP="00F569DB">
      <w:pPr>
        <w:rPr>
          <w:b/>
          <w:bCs/>
          <w:lang w:val="en-GB"/>
        </w:rPr>
      </w:pPr>
    </w:p>
    <w:p w14:paraId="7B05FDFB" w14:textId="77777777" w:rsidR="00F569DB" w:rsidRPr="00F569DB" w:rsidRDefault="00F569DB" w:rsidP="00F569DB">
      <w:pPr>
        <w:rPr>
          <w:b/>
          <w:bCs/>
          <w:lang w:val="en-GB"/>
        </w:rPr>
      </w:pPr>
      <w:r w:rsidRPr="00F569DB">
        <w:rPr>
          <w:b/>
          <w:bCs/>
          <w:lang w:val="en-GB"/>
        </w:rPr>
        <w:t>9. **Slide 9: Q&amp;A Session**</w:t>
      </w:r>
    </w:p>
    <w:p w14:paraId="2FED8DF4" w14:textId="77777777" w:rsidR="00F569DB" w:rsidRPr="00F569DB" w:rsidRDefault="00F569DB" w:rsidP="00F569DB">
      <w:pPr>
        <w:rPr>
          <w:b/>
          <w:bCs/>
          <w:lang w:val="en-GB"/>
        </w:rPr>
      </w:pPr>
      <w:r w:rsidRPr="00F569DB">
        <w:rPr>
          <w:b/>
          <w:bCs/>
          <w:lang w:val="en-GB"/>
        </w:rPr>
        <w:t xml:space="preserve">   - Open floor for any questions regarding the course structure, objectives, or Week 1 content.</w:t>
      </w:r>
    </w:p>
    <w:p w14:paraId="476BA893" w14:textId="77777777" w:rsidR="00F569DB" w:rsidRPr="00F569DB" w:rsidRDefault="00F569DB" w:rsidP="00F569DB">
      <w:pPr>
        <w:rPr>
          <w:b/>
          <w:bCs/>
          <w:lang w:val="en-GB"/>
        </w:rPr>
      </w:pPr>
    </w:p>
    <w:p w14:paraId="082EEE91" w14:textId="77777777" w:rsidR="00F569DB" w:rsidRPr="00F569DB" w:rsidRDefault="00F569DB" w:rsidP="00F569DB">
      <w:pPr>
        <w:rPr>
          <w:b/>
          <w:bCs/>
          <w:lang w:val="en-GB"/>
        </w:rPr>
      </w:pPr>
      <w:r w:rsidRPr="00F569DB">
        <w:rPr>
          <w:b/>
          <w:bCs/>
          <w:lang w:val="en-GB"/>
        </w:rPr>
        <w:t>10. **Slide 10: Closing Slide**</w:t>
      </w:r>
    </w:p>
    <w:p w14:paraId="0B82D804" w14:textId="77777777" w:rsidR="00F569DB" w:rsidRPr="00F569DB" w:rsidRDefault="00F569DB" w:rsidP="00F569DB">
      <w:pPr>
        <w:rPr>
          <w:b/>
          <w:bCs/>
          <w:lang w:val="en-GB"/>
        </w:rPr>
      </w:pPr>
      <w:r w:rsidRPr="00F569DB">
        <w:rPr>
          <w:b/>
          <w:bCs/>
          <w:lang w:val="en-GB"/>
        </w:rPr>
        <w:t xml:space="preserve">    - Thank You!</w:t>
      </w:r>
    </w:p>
    <w:p w14:paraId="35A5D2CB" w14:textId="77777777" w:rsidR="00F569DB" w:rsidRPr="00F569DB" w:rsidRDefault="00F569DB" w:rsidP="00F569DB">
      <w:pPr>
        <w:rPr>
          <w:b/>
          <w:bCs/>
          <w:lang w:val="en-GB"/>
        </w:rPr>
      </w:pPr>
      <w:r w:rsidRPr="00F569DB">
        <w:rPr>
          <w:b/>
          <w:bCs/>
          <w:lang w:val="en-GB"/>
        </w:rPr>
        <w:t xml:space="preserve">    - Contact Information</w:t>
      </w:r>
    </w:p>
    <w:p w14:paraId="35947835" w14:textId="77777777" w:rsidR="00F569DB" w:rsidRPr="00F569DB" w:rsidRDefault="00F569DB" w:rsidP="00F569DB">
      <w:pPr>
        <w:rPr>
          <w:b/>
          <w:bCs/>
          <w:lang w:val="en-GB"/>
        </w:rPr>
      </w:pPr>
      <w:r w:rsidRPr="00F569DB">
        <w:rPr>
          <w:b/>
          <w:bCs/>
          <w:lang w:val="en-GB"/>
        </w:rPr>
        <w:t xml:space="preserve">    - Next Week: "Understanding Your Audience"</w:t>
      </w:r>
    </w:p>
    <w:p w14:paraId="1BD46784" w14:textId="77777777" w:rsidR="00F569DB" w:rsidRPr="00F569DB" w:rsidRDefault="00F569DB" w:rsidP="00F569DB">
      <w:pPr>
        <w:rPr>
          <w:b/>
          <w:bCs/>
          <w:lang w:val="en-GB"/>
        </w:rPr>
      </w:pPr>
    </w:p>
    <w:p w14:paraId="3E93F9C3" w14:textId="77777777" w:rsidR="00F569DB" w:rsidRPr="00F569DB" w:rsidRDefault="00F569DB" w:rsidP="00F569DB">
      <w:pPr>
        <w:rPr>
          <w:b/>
          <w:bCs/>
          <w:lang w:val="en-GB"/>
        </w:rPr>
      </w:pPr>
      <w:r w:rsidRPr="00F569DB">
        <w:rPr>
          <w:b/>
          <w:bCs/>
          <w:lang w:val="en-GB"/>
        </w:rPr>
        <w:t>**Notes for the Presenter:**</w:t>
      </w:r>
    </w:p>
    <w:p w14:paraId="4DE17A44" w14:textId="77777777" w:rsidR="00F569DB" w:rsidRPr="00F569DB" w:rsidRDefault="00F569DB" w:rsidP="00F569DB">
      <w:pPr>
        <w:rPr>
          <w:b/>
          <w:bCs/>
          <w:lang w:val="en-GB"/>
        </w:rPr>
      </w:pPr>
      <w:r w:rsidRPr="00F569DB">
        <w:rPr>
          <w:b/>
          <w:bCs/>
          <w:lang w:val="en-GB"/>
        </w:rPr>
        <w:t>- Ensure you engage with the participants during the icebreaker activity.</w:t>
      </w:r>
    </w:p>
    <w:p w14:paraId="5E1C6708" w14:textId="77777777" w:rsidR="00F569DB" w:rsidRPr="00F569DB" w:rsidRDefault="00F569DB" w:rsidP="00F569DB">
      <w:pPr>
        <w:rPr>
          <w:b/>
          <w:bCs/>
          <w:lang w:val="en-GB"/>
        </w:rPr>
      </w:pPr>
      <w:r w:rsidRPr="00F569DB">
        <w:rPr>
          <w:b/>
          <w:bCs/>
          <w:lang w:val="en-GB"/>
        </w:rPr>
        <w:t>- Emphasize the importance of each key element of effective presentations.</w:t>
      </w:r>
    </w:p>
    <w:p w14:paraId="02A98011" w14:textId="77777777" w:rsidR="00F569DB" w:rsidRPr="00F569DB" w:rsidRDefault="00F569DB" w:rsidP="00F569DB">
      <w:pPr>
        <w:rPr>
          <w:b/>
          <w:bCs/>
          <w:lang w:val="en-GB"/>
        </w:rPr>
      </w:pPr>
      <w:r w:rsidRPr="00F569DB">
        <w:rPr>
          <w:b/>
          <w:bCs/>
          <w:lang w:val="en-GB"/>
        </w:rPr>
        <w:t>- Clarify any doubts during the Q&amp;A session to ensure everyone is on the same page.</w:t>
      </w:r>
    </w:p>
    <w:p w14:paraId="3BA2BDB4" w14:textId="77777777" w:rsidR="00F569DB" w:rsidRPr="00F569DB" w:rsidRDefault="00F569DB" w:rsidP="00F569DB">
      <w:pPr>
        <w:rPr>
          <w:b/>
          <w:bCs/>
          <w:lang w:val="en-GB"/>
        </w:rPr>
      </w:pPr>
    </w:p>
    <w:p w14:paraId="6D547EB4" w14:textId="77777777" w:rsidR="00F569DB" w:rsidRPr="00F569DB" w:rsidRDefault="00F569DB" w:rsidP="00F569DB">
      <w:pPr>
        <w:rPr>
          <w:lang w:val="en-GB"/>
        </w:rPr>
      </w:pPr>
      <w:r w:rsidRPr="00F569DB">
        <w:rPr>
          <w:b/>
          <w:bCs/>
          <w:lang w:val="en-GB"/>
        </w:rPr>
        <w:t>This review ensures the slides for Week 1 are clear, coherent, and effective in communicating the key points. The layout is logical, visually appealing, and free from inconsistencies or errors. This format will be replicated for the subsequent weeks to maintain consistency and quality throughout the course.</w:t>
      </w:r>
    </w:p>
    <w:p w14:paraId="3CEAD62C" w14:textId="77777777" w:rsidR="00257102" w:rsidRPr="00257102" w:rsidRDefault="00257102" w:rsidP="00257102"/>
    <w:p w14:paraId="53098FF8" w14:textId="77777777" w:rsidR="008572D9" w:rsidRPr="008572D9" w:rsidRDefault="008572D9" w:rsidP="008572D9">
      <w:pPr>
        <w:rPr>
          <w:b/>
          <w:bCs/>
          <w:lang w:val="en-GB"/>
        </w:rPr>
      </w:pPr>
    </w:p>
    <w:p w14:paraId="67CFB6A9" w14:textId="3F60BA13" w:rsidR="00C9075F" w:rsidRDefault="00C9075F"/>
    <w:sectPr w:rsidR="00C907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1420869">
    <w:abstractNumId w:val="8"/>
  </w:num>
  <w:num w:numId="2" w16cid:durableId="1303121927">
    <w:abstractNumId w:val="6"/>
  </w:num>
  <w:num w:numId="3" w16cid:durableId="446001154">
    <w:abstractNumId w:val="5"/>
  </w:num>
  <w:num w:numId="4" w16cid:durableId="1425221293">
    <w:abstractNumId w:val="4"/>
  </w:num>
  <w:num w:numId="5" w16cid:durableId="728040760">
    <w:abstractNumId w:val="7"/>
  </w:num>
  <w:num w:numId="6" w16cid:durableId="1323585692">
    <w:abstractNumId w:val="3"/>
  </w:num>
  <w:num w:numId="7" w16cid:durableId="30112762">
    <w:abstractNumId w:val="2"/>
  </w:num>
  <w:num w:numId="8" w16cid:durableId="1607272319">
    <w:abstractNumId w:val="1"/>
  </w:num>
  <w:num w:numId="9" w16cid:durableId="61926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7102"/>
    <w:rsid w:val="0029639D"/>
    <w:rsid w:val="002C0A84"/>
    <w:rsid w:val="00326F90"/>
    <w:rsid w:val="003A586E"/>
    <w:rsid w:val="003D3376"/>
    <w:rsid w:val="0066577C"/>
    <w:rsid w:val="008077A3"/>
    <w:rsid w:val="00811F77"/>
    <w:rsid w:val="008572D9"/>
    <w:rsid w:val="00867151"/>
    <w:rsid w:val="008C262D"/>
    <w:rsid w:val="00925EFE"/>
    <w:rsid w:val="009F65D6"/>
    <w:rsid w:val="00A4444F"/>
    <w:rsid w:val="00AA1D8D"/>
    <w:rsid w:val="00B36261"/>
    <w:rsid w:val="00B47730"/>
    <w:rsid w:val="00C9075F"/>
    <w:rsid w:val="00CB0664"/>
    <w:rsid w:val="00CF4C7B"/>
    <w:rsid w:val="00DD2989"/>
    <w:rsid w:val="00F10D03"/>
    <w:rsid w:val="00F569DB"/>
    <w:rsid w:val="00F809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F953A6"/>
  <w14:defaultImageDpi w14:val="300"/>
  <w15:docId w15:val="{AF7D494C-5E70-410D-BF6F-2871526A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572D9"/>
    <w:rPr>
      <w:color w:val="0000FF" w:themeColor="hyperlink"/>
      <w:u w:val="single"/>
    </w:rPr>
  </w:style>
  <w:style w:type="character" w:styleId="UnresolvedMention">
    <w:name w:val="Unresolved Mention"/>
    <w:basedOn w:val="DefaultParagraphFont"/>
    <w:uiPriority w:val="99"/>
    <w:semiHidden/>
    <w:unhideWhenUsed/>
    <w:rsid w:val="00857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36028">
      <w:bodyDiv w:val="1"/>
      <w:marLeft w:val="0"/>
      <w:marRight w:val="0"/>
      <w:marTop w:val="0"/>
      <w:marBottom w:val="0"/>
      <w:divBdr>
        <w:top w:val="none" w:sz="0" w:space="0" w:color="auto"/>
        <w:left w:val="none" w:sz="0" w:space="0" w:color="auto"/>
        <w:bottom w:val="none" w:sz="0" w:space="0" w:color="auto"/>
        <w:right w:val="none" w:sz="0" w:space="0" w:color="auto"/>
      </w:divBdr>
    </w:div>
    <w:div w:id="210577580">
      <w:bodyDiv w:val="1"/>
      <w:marLeft w:val="0"/>
      <w:marRight w:val="0"/>
      <w:marTop w:val="0"/>
      <w:marBottom w:val="0"/>
      <w:divBdr>
        <w:top w:val="none" w:sz="0" w:space="0" w:color="auto"/>
        <w:left w:val="none" w:sz="0" w:space="0" w:color="auto"/>
        <w:bottom w:val="none" w:sz="0" w:space="0" w:color="auto"/>
        <w:right w:val="none" w:sz="0" w:space="0" w:color="auto"/>
      </w:divBdr>
    </w:div>
    <w:div w:id="220799131">
      <w:bodyDiv w:val="1"/>
      <w:marLeft w:val="0"/>
      <w:marRight w:val="0"/>
      <w:marTop w:val="0"/>
      <w:marBottom w:val="0"/>
      <w:divBdr>
        <w:top w:val="none" w:sz="0" w:space="0" w:color="auto"/>
        <w:left w:val="none" w:sz="0" w:space="0" w:color="auto"/>
        <w:bottom w:val="none" w:sz="0" w:space="0" w:color="auto"/>
        <w:right w:val="none" w:sz="0" w:space="0" w:color="auto"/>
      </w:divBdr>
    </w:div>
    <w:div w:id="296181735">
      <w:bodyDiv w:val="1"/>
      <w:marLeft w:val="0"/>
      <w:marRight w:val="0"/>
      <w:marTop w:val="0"/>
      <w:marBottom w:val="0"/>
      <w:divBdr>
        <w:top w:val="none" w:sz="0" w:space="0" w:color="auto"/>
        <w:left w:val="none" w:sz="0" w:space="0" w:color="auto"/>
        <w:bottom w:val="none" w:sz="0" w:space="0" w:color="auto"/>
        <w:right w:val="none" w:sz="0" w:space="0" w:color="auto"/>
      </w:divBdr>
    </w:div>
    <w:div w:id="348067265">
      <w:bodyDiv w:val="1"/>
      <w:marLeft w:val="0"/>
      <w:marRight w:val="0"/>
      <w:marTop w:val="0"/>
      <w:marBottom w:val="0"/>
      <w:divBdr>
        <w:top w:val="none" w:sz="0" w:space="0" w:color="auto"/>
        <w:left w:val="none" w:sz="0" w:space="0" w:color="auto"/>
        <w:bottom w:val="none" w:sz="0" w:space="0" w:color="auto"/>
        <w:right w:val="none" w:sz="0" w:space="0" w:color="auto"/>
      </w:divBdr>
    </w:div>
    <w:div w:id="404958947">
      <w:bodyDiv w:val="1"/>
      <w:marLeft w:val="0"/>
      <w:marRight w:val="0"/>
      <w:marTop w:val="0"/>
      <w:marBottom w:val="0"/>
      <w:divBdr>
        <w:top w:val="none" w:sz="0" w:space="0" w:color="auto"/>
        <w:left w:val="none" w:sz="0" w:space="0" w:color="auto"/>
        <w:bottom w:val="none" w:sz="0" w:space="0" w:color="auto"/>
        <w:right w:val="none" w:sz="0" w:space="0" w:color="auto"/>
      </w:divBdr>
    </w:div>
    <w:div w:id="414136380">
      <w:bodyDiv w:val="1"/>
      <w:marLeft w:val="0"/>
      <w:marRight w:val="0"/>
      <w:marTop w:val="0"/>
      <w:marBottom w:val="0"/>
      <w:divBdr>
        <w:top w:val="none" w:sz="0" w:space="0" w:color="auto"/>
        <w:left w:val="none" w:sz="0" w:space="0" w:color="auto"/>
        <w:bottom w:val="none" w:sz="0" w:space="0" w:color="auto"/>
        <w:right w:val="none" w:sz="0" w:space="0" w:color="auto"/>
      </w:divBdr>
    </w:div>
    <w:div w:id="568267756">
      <w:bodyDiv w:val="1"/>
      <w:marLeft w:val="0"/>
      <w:marRight w:val="0"/>
      <w:marTop w:val="0"/>
      <w:marBottom w:val="0"/>
      <w:divBdr>
        <w:top w:val="none" w:sz="0" w:space="0" w:color="auto"/>
        <w:left w:val="none" w:sz="0" w:space="0" w:color="auto"/>
        <w:bottom w:val="none" w:sz="0" w:space="0" w:color="auto"/>
        <w:right w:val="none" w:sz="0" w:space="0" w:color="auto"/>
      </w:divBdr>
    </w:div>
    <w:div w:id="628896262">
      <w:bodyDiv w:val="1"/>
      <w:marLeft w:val="0"/>
      <w:marRight w:val="0"/>
      <w:marTop w:val="0"/>
      <w:marBottom w:val="0"/>
      <w:divBdr>
        <w:top w:val="none" w:sz="0" w:space="0" w:color="auto"/>
        <w:left w:val="none" w:sz="0" w:space="0" w:color="auto"/>
        <w:bottom w:val="none" w:sz="0" w:space="0" w:color="auto"/>
        <w:right w:val="none" w:sz="0" w:space="0" w:color="auto"/>
      </w:divBdr>
    </w:div>
    <w:div w:id="679966169">
      <w:bodyDiv w:val="1"/>
      <w:marLeft w:val="0"/>
      <w:marRight w:val="0"/>
      <w:marTop w:val="0"/>
      <w:marBottom w:val="0"/>
      <w:divBdr>
        <w:top w:val="none" w:sz="0" w:space="0" w:color="auto"/>
        <w:left w:val="none" w:sz="0" w:space="0" w:color="auto"/>
        <w:bottom w:val="none" w:sz="0" w:space="0" w:color="auto"/>
        <w:right w:val="none" w:sz="0" w:space="0" w:color="auto"/>
      </w:divBdr>
    </w:div>
    <w:div w:id="692655257">
      <w:bodyDiv w:val="1"/>
      <w:marLeft w:val="0"/>
      <w:marRight w:val="0"/>
      <w:marTop w:val="0"/>
      <w:marBottom w:val="0"/>
      <w:divBdr>
        <w:top w:val="none" w:sz="0" w:space="0" w:color="auto"/>
        <w:left w:val="none" w:sz="0" w:space="0" w:color="auto"/>
        <w:bottom w:val="none" w:sz="0" w:space="0" w:color="auto"/>
        <w:right w:val="none" w:sz="0" w:space="0" w:color="auto"/>
      </w:divBdr>
    </w:div>
    <w:div w:id="709453279">
      <w:bodyDiv w:val="1"/>
      <w:marLeft w:val="0"/>
      <w:marRight w:val="0"/>
      <w:marTop w:val="0"/>
      <w:marBottom w:val="0"/>
      <w:divBdr>
        <w:top w:val="none" w:sz="0" w:space="0" w:color="auto"/>
        <w:left w:val="none" w:sz="0" w:space="0" w:color="auto"/>
        <w:bottom w:val="none" w:sz="0" w:space="0" w:color="auto"/>
        <w:right w:val="none" w:sz="0" w:space="0" w:color="auto"/>
      </w:divBdr>
    </w:div>
    <w:div w:id="759104422">
      <w:bodyDiv w:val="1"/>
      <w:marLeft w:val="0"/>
      <w:marRight w:val="0"/>
      <w:marTop w:val="0"/>
      <w:marBottom w:val="0"/>
      <w:divBdr>
        <w:top w:val="none" w:sz="0" w:space="0" w:color="auto"/>
        <w:left w:val="none" w:sz="0" w:space="0" w:color="auto"/>
        <w:bottom w:val="none" w:sz="0" w:space="0" w:color="auto"/>
        <w:right w:val="none" w:sz="0" w:space="0" w:color="auto"/>
      </w:divBdr>
    </w:div>
    <w:div w:id="782918354">
      <w:bodyDiv w:val="1"/>
      <w:marLeft w:val="0"/>
      <w:marRight w:val="0"/>
      <w:marTop w:val="0"/>
      <w:marBottom w:val="0"/>
      <w:divBdr>
        <w:top w:val="none" w:sz="0" w:space="0" w:color="auto"/>
        <w:left w:val="none" w:sz="0" w:space="0" w:color="auto"/>
        <w:bottom w:val="none" w:sz="0" w:space="0" w:color="auto"/>
        <w:right w:val="none" w:sz="0" w:space="0" w:color="auto"/>
      </w:divBdr>
    </w:div>
    <w:div w:id="793594805">
      <w:bodyDiv w:val="1"/>
      <w:marLeft w:val="0"/>
      <w:marRight w:val="0"/>
      <w:marTop w:val="0"/>
      <w:marBottom w:val="0"/>
      <w:divBdr>
        <w:top w:val="none" w:sz="0" w:space="0" w:color="auto"/>
        <w:left w:val="none" w:sz="0" w:space="0" w:color="auto"/>
        <w:bottom w:val="none" w:sz="0" w:space="0" w:color="auto"/>
        <w:right w:val="none" w:sz="0" w:space="0" w:color="auto"/>
      </w:divBdr>
    </w:div>
    <w:div w:id="801114727">
      <w:bodyDiv w:val="1"/>
      <w:marLeft w:val="0"/>
      <w:marRight w:val="0"/>
      <w:marTop w:val="0"/>
      <w:marBottom w:val="0"/>
      <w:divBdr>
        <w:top w:val="none" w:sz="0" w:space="0" w:color="auto"/>
        <w:left w:val="none" w:sz="0" w:space="0" w:color="auto"/>
        <w:bottom w:val="none" w:sz="0" w:space="0" w:color="auto"/>
        <w:right w:val="none" w:sz="0" w:space="0" w:color="auto"/>
      </w:divBdr>
    </w:div>
    <w:div w:id="813256242">
      <w:bodyDiv w:val="1"/>
      <w:marLeft w:val="0"/>
      <w:marRight w:val="0"/>
      <w:marTop w:val="0"/>
      <w:marBottom w:val="0"/>
      <w:divBdr>
        <w:top w:val="none" w:sz="0" w:space="0" w:color="auto"/>
        <w:left w:val="none" w:sz="0" w:space="0" w:color="auto"/>
        <w:bottom w:val="none" w:sz="0" w:space="0" w:color="auto"/>
        <w:right w:val="none" w:sz="0" w:space="0" w:color="auto"/>
      </w:divBdr>
    </w:div>
    <w:div w:id="834490493">
      <w:bodyDiv w:val="1"/>
      <w:marLeft w:val="0"/>
      <w:marRight w:val="0"/>
      <w:marTop w:val="0"/>
      <w:marBottom w:val="0"/>
      <w:divBdr>
        <w:top w:val="none" w:sz="0" w:space="0" w:color="auto"/>
        <w:left w:val="none" w:sz="0" w:space="0" w:color="auto"/>
        <w:bottom w:val="none" w:sz="0" w:space="0" w:color="auto"/>
        <w:right w:val="none" w:sz="0" w:space="0" w:color="auto"/>
      </w:divBdr>
    </w:div>
    <w:div w:id="945766736">
      <w:bodyDiv w:val="1"/>
      <w:marLeft w:val="0"/>
      <w:marRight w:val="0"/>
      <w:marTop w:val="0"/>
      <w:marBottom w:val="0"/>
      <w:divBdr>
        <w:top w:val="none" w:sz="0" w:space="0" w:color="auto"/>
        <w:left w:val="none" w:sz="0" w:space="0" w:color="auto"/>
        <w:bottom w:val="none" w:sz="0" w:space="0" w:color="auto"/>
        <w:right w:val="none" w:sz="0" w:space="0" w:color="auto"/>
      </w:divBdr>
    </w:div>
    <w:div w:id="1150832883">
      <w:bodyDiv w:val="1"/>
      <w:marLeft w:val="0"/>
      <w:marRight w:val="0"/>
      <w:marTop w:val="0"/>
      <w:marBottom w:val="0"/>
      <w:divBdr>
        <w:top w:val="none" w:sz="0" w:space="0" w:color="auto"/>
        <w:left w:val="none" w:sz="0" w:space="0" w:color="auto"/>
        <w:bottom w:val="none" w:sz="0" w:space="0" w:color="auto"/>
        <w:right w:val="none" w:sz="0" w:space="0" w:color="auto"/>
      </w:divBdr>
    </w:div>
    <w:div w:id="1172530277">
      <w:bodyDiv w:val="1"/>
      <w:marLeft w:val="0"/>
      <w:marRight w:val="0"/>
      <w:marTop w:val="0"/>
      <w:marBottom w:val="0"/>
      <w:divBdr>
        <w:top w:val="none" w:sz="0" w:space="0" w:color="auto"/>
        <w:left w:val="none" w:sz="0" w:space="0" w:color="auto"/>
        <w:bottom w:val="none" w:sz="0" w:space="0" w:color="auto"/>
        <w:right w:val="none" w:sz="0" w:space="0" w:color="auto"/>
      </w:divBdr>
    </w:div>
    <w:div w:id="1348678181">
      <w:bodyDiv w:val="1"/>
      <w:marLeft w:val="0"/>
      <w:marRight w:val="0"/>
      <w:marTop w:val="0"/>
      <w:marBottom w:val="0"/>
      <w:divBdr>
        <w:top w:val="none" w:sz="0" w:space="0" w:color="auto"/>
        <w:left w:val="none" w:sz="0" w:space="0" w:color="auto"/>
        <w:bottom w:val="none" w:sz="0" w:space="0" w:color="auto"/>
        <w:right w:val="none" w:sz="0" w:space="0" w:color="auto"/>
      </w:divBdr>
    </w:div>
    <w:div w:id="1455371636">
      <w:bodyDiv w:val="1"/>
      <w:marLeft w:val="0"/>
      <w:marRight w:val="0"/>
      <w:marTop w:val="0"/>
      <w:marBottom w:val="0"/>
      <w:divBdr>
        <w:top w:val="none" w:sz="0" w:space="0" w:color="auto"/>
        <w:left w:val="none" w:sz="0" w:space="0" w:color="auto"/>
        <w:bottom w:val="none" w:sz="0" w:space="0" w:color="auto"/>
        <w:right w:val="none" w:sz="0" w:space="0" w:color="auto"/>
      </w:divBdr>
    </w:div>
    <w:div w:id="1459106125">
      <w:bodyDiv w:val="1"/>
      <w:marLeft w:val="0"/>
      <w:marRight w:val="0"/>
      <w:marTop w:val="0"/>
      <w:marBottom w:val="0"/>
      <w:divBdr>
        <w:top w:val="none" w:sz="0" w:space="0" w:color="auto"/>
        <w:left w:val="none" w:sz="0" w:space="0" w:color="auto"/>
        <w:bottom w:val="none" w:sz="0" w:space="0" w:color="auto"/>
        <w:right w:val="none" w:sz="0" w:space="0" w:color="auto"/>
      </w:divBdr>
    </w:div>
    <w:div w:id="1480540447">
      <w:bodyDiv w:val="1"/>
      <w:marLeft w:val="0"/>
      <w:marRight w:val="0"/>
      <w:marTop w:val="0"/>
      <w:marBottom w:val="0"/>
      <w:divBdr>
        <w:top w:val="none" w:sz="0" w:space="0" w:color="auto"/>
        <w:left w:val="none" w:sz="0" w:space="0" w:color="auto"/>
        <w:bottom w:val="none" w:sz="0" w:space="0" w:color="auto"/>
        <w:right w:val="none" w:sz="0" w:space="0" w:color="auto"/>
      </w:divBdr>
    </w:div>
    <w:div w:id="1523280902">
      <w:bodyDiv w:val="1"/>
      <w:marLeft w:val="0"/>
      <w:marRight w:val="0"/>
      <w:marTop w:val="0"/>
      <w:marBottom w:val="0"/>
      <w:divBdr>
        <w:top w:val="none" w:sz="0" w:space="0" w:color="auto"/>
        <w:left w:val="none" w:sz="0" w:space="0" w:color="auto"/>
        <w:bottom w:val="none" w:sz="0" w:space="0" w:color="auto"/>
        <w:right w:val="none" w:sz="0" w:space="0" w:color="auto"/>
      </w:divBdr>
    </w:div>
    <w:div w:id="1600602486">
      <w:bodyDiv w:val="1"/>
      <w:marLeft w:val="0"/>
      <w:marRight w:val="0"/>
      <w:marTop w:val="0"/>
      <w:marBottom w:val="0"/>
      <w:divBdr>
        <w:top w:val="none" w:sz="0" w:space="0" w:color="auto"/>
        <w:left w:val="none" w:sz="0" w:space="0" w:color="auto"/>
        <w:bottom w:val="none" w:sz="0" w:space="0" w:color="auto"/>
        <w:right w:val="none" w:sz="0" w:space="0" w:color="auto"/>
      </w:divBdr>
    </w:div>
    <w:div w:id="1647780355">
      <w:bodyDiv w:val="1"/>
      <w:marLeft w:val="0"/>
      <w:marRight w:val="0"/>
      <w:marTop w:val="0"/>
      <w:marBottom w:val="0"/>
      <w:divBdr>
        <w:top w:val="none" w:sz="0" w:space="0" w:color="auto"/>
        <w:left w:val="none" w:sz="0" w:space="0" w:color="auto"/>
        <w:bottom w:val="none" w:sz="0" w:space="0" w:color="auto"/>
        <w:right w:val="none" w:sz="0" w:space="0" w:color="auto"/>
      </w:divBdr>
    </w:div>
    <w:div w:id="1765953261">
      <w:bodyDiv w:val="1"/>
      <w:marLeft w:val="0"/>
      <w:marRight w:val="0"/>
      <w:marTop w:val="0"/>
      <w:marBottom w:val="0"/>
      <w:divBdr>
        <w:top w:val="none" w:sz="0" w:space="0" w:color="auto"/>
        <w:left w:val="none" w:sz="0" w:space="0" w:color="auto"/>
        <w:bottom w:val="none" w:sz="0" w:space="0" w:color="auto"/>
        <w:right w:val="none" w:sz="0" w:space="0" w:color="auto"/>
      </w:divBdr>
    </w:div>
    <w:div w:id="1895189456">
      <w:bodyDiv w:val="1"/>
      <w:marLeft w:val="0"/>
      <w:marRight w:val="0"/>
      <w:marTop w:val="0"/>
      <w:marBottom w:val="0"/>
      <w:divBdr>
        <w:top w:val="none" w:sz="0" w:space="0" w:color="auto"/>
        <w:left w:val="none" w:sz="0" w:space="0" w:color="auto"/>
        <w:bottom w:val="none" w:sz="0" w:space="0" w:color="auto"/>
        <w:right w:val="none" w:sz="0" w:space="0" w:color="auto"/>
      </w:divBdr>
    </w:div>
    <w:div w:id="2022199721">
      <w:bodyDiv w:val="1"/>
      <w:marLeft w:val="0"/>
      <w:marRight w:val="0"/>
      <w:marTop w:val="0"/>
      <w:marBottom w:val="0"/>
      <w:divBdr>
        <w:top w:val="none" w:sz="0" w:space="0" w:color="auto"/>
        <w:left w:val="none" w:sz="0" w:space="0" w:color="auto"/>
        <w:bottom w:val="none" w:sz="0" w:space="0" w:color="auto"/>
        <w:right w:val="none" w:sz="0" w:space="0" w:color="auto"/>
      </w:divBdr>
    </w:div>
    <w:div w:id="2083674029">
      <w:bodyDiv w:val="1"/>
      <w:marLeft w:val="0"/>
      <w:marRight w:val="0"/>
      <w:marTop w:val="0"/>
      <w:marBottom w:val="0"/>
      <w:divBdr>
        <w:top w:val="none" w:sz="0" w:space="0" w:color="auto"/>
        <w:left w:val="none" w:sz="0" w:space="0" w:color="auto"/>
        <w:bottom w:val="none" w:sz="0" w:space="0" w:color="auto"/>
        <w:right w:val="none" w:sz="0" w:space="0" w:color="auto"/>
      </w:divBdr>
    </w:div>
    <w:div w:id="2084449715">
      <w:bodyDiv w:val="1"/>
      <w:marLeft w:val="0"/>
      <w:marRight w:val="0"/>
      <w:marTop w:val="0"/>
      <w:marBottom w:val="0"/>
      <w:divBdr>
        <w:top w:val="none" w:sz="0" w:space="0" w:color="auto"/>
        <w:left w:val="none" w:sz="0" w:space="0" w:color="auto"/>
        <w:bottom w:val="none" w:sz="0" w:space="0" w:color="auto"/>
        <w:right w:val="none" w:sz="0" w:space="0" w:color="auto"/>
      </w:divBdr>
    </w:div>
    <w:div w:id="21143999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nalyticsvidhya.com/blog/2016/01/12-predictive-analytics-eda-case-study/" TargetMode="External"/><Relationship Id="rId21" Type="http://schemas.openxmlformats.org/officeDocument/2006/relationships/hyperlink" Target="https://towardsdatascience.com/handling-missing-values-in-machine-learning-part-1-dda69d4f6a7e" TargetMode="External"/><Relationship Id="rId42" Type="http://schemas.openxmlformats.org/officeDocument/2006/relationships/hyperlink" Target="https://scikit-learn.org/stable/auto_examples/linear_model/plot_ols.html" TargetMode="External"/><Relationship Id="rId47" Type="http://schemas.openxmlformats.org/officeDocument/2006/relationships/hyperlink" Target="https://www.amazon.com/Elements-Statistical-Learning-Prediction-Statistics/dp/0387848576" TargetMode="External"/><Relationship Id="rId63" Type="http://schemas.openxmlformats.org/officeDocument/2006/relationships/hyperlink" Target="https://aws.amazon.com/startups/" TargetMode="External"/><Relationship Id="rId68" Type="http://schemas.openxmlformats.org/officeDocument/2006/relationships/hyperlink" Target="https://datascience.berkeley.edu/blog/ethics-data-science/" TargetMode="External"/><Relationship Id="rId16" Type="http://schemas.openxmlformats.org/officeDocument/2006/relationships/hyperlink" Target="https://www.amazon.com/Naked-Statistics-Stripping-Dread-Data/dp/039334777X" TargetMode="External"/><Relationship Id="rId11" Type="http://schemas.openxmlformats.org/officeDocument/2006/relationships/hyperlink" Target="https://www.amazon.com/Data-Science-Handbook-Field-Cady/dp/1119092949" TargetMode="External"/><Relationship Id="rId24" Type="http://schemas.openxmlformats.org/officeDocument/2006/relationships/hyperlink" Target="https://www.statisticssolutions.com/what-is-exploratory-data-analysis/" TargetMode="External"/><Relationship Id="rId32" Type="http://schemas.openxmlformats.org/officeDocument/2006/relationships/hyperlink" Target="https://www.ncbi.nlm.nih.gov/pmc/articles/PMC3116565/" TargetMode="External"/><Relationship Id="rId37" Type="http://schemas.openxmlformats.org/officeDocument/2006/relationships/hyperlink" Target="https://www.edureka.co/blog/supervised-vs-unsupervised-learning/" TargetMode="External"/><Relationship Id="rId40" Type="http://schemas.openxmlformats.org/officeDocument/2006/relationships/hyperlink" Target="https://www.amazon.com/Introduction-Machine-Learning-Python-Scientists/dp/1449369413" TargetMode="External"/><Relationship Id="rId45" Type="http://schemas.openxmlformats.org/officeDocument/2006/relationships/hyperlink" Target="https://www.kaggle.com/c/forest-cover-type-prediction" TargetMode="External"/><Relationship Id="rId53" Type="http://schemas.openxmlformats.org/officeDocument/2006/relationships/hyperlink" Target="https://www.amazon.com/Unsupervised-Learning-Analysis-Daniel-Larose/dp/0470148982" TargetMode="External"/><Relationship Id="rId58" Type="http://schemas.openxmlformats.org/officeDocument/2006/relationships/hyperlink" Target="https://www.amazon.com/Storytelling-Data-Visualization-Business-Professionals/dp/1119002257" TargetMode="External"/><Relationship Id="rId66" Type="http://schemas.openxmlformats.org/officeDocument/2006/relationships/hyperlink" Target="https://www.csoonline.com/article/3565569/data-privacy-infographic.html" TargetMode="External"/><Relationship Id="rId74" Type="http://schemas.openxmlformats.org/officeDocument/2006/relationships/hyperlink" Target="https://www.coursera.org/learn/applied-data-science-capstone"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aws.amazon.com/architecture/" TargetMode="External"/><Relationship Id="rId19" Type="http://schemas.openxmlformats.org/officeDocument/2006/relationships/hyperlink" Target="https://www.analyticsvidhya.com/blog/2021/04/complete-guide-on-data-cleaning-in-python/" TargetMode="External"/><Relationship Id="rId14" Type="http://schemas.openxmlformats.org/officeDocument/2006/relationships/hyperlink" Target="https://www.scribbr.com/statistics/descriptive-statistics/" TargetMode="External"/><Relationship Id="rId22" Type="http://schemas.openxmlformats.org/officeDocument/2006/relationships/hyperlink" Target="https://www.amazon.com/Data-Wrangling-Python-Jacqueline-Kazil/dp/1491948817" TargetMode="External"/><Relationship Id="rId27" Type="http://schemas.openxmlformats.org/officeDocument/2006/relationships/hyperlink" Target="https://www.kaggle.com/startupsci/titanic-data-science-solutions" TargetMode="External"/><Relationship Id="rId30" Type="http://schemas.openxmlformats.org/officeDocument/2006/relationships/hyperlink" Target="https://towardsdatascience.com/understanding-hypothesis-tests-and-statistical-significance-d1a3e5c4b0c6" TargetMode="External"/><Relationship Id="rId35" Type="http://schemas.openxmlformats.org/officeDocument/2006/relationships/hyperlink" Target="https://www.amazon.com/Statistics-Business-Economics-Paul-Newbold/dp/0132745658" TargetMode="External"/><Relationship Id="rId43" Type="http://schemas.openxmlformats.org/officeDocument/2006/relationships/hyperlink" Target="https://towardsdatascience.com/understanding-decision-trees-part-1-2c9786062624" TargetMode="External"/><Relationship Id="rId48" Type="http://schemas.openxmlformats.org/officeDocument/2006/relationships/hyperlink" Target="https://scikit-learn.org/stable/auto_examples/cluster/plot_kmeans_digits.html" TargetMode="External"/><Relationship Id="rId56" Type="http://schemas.openxmlformats.org/officeDocument/2006/relationships/hyperlink" Target="https://www.tableau.com/learn/articles/best-beautiful-data-visualization-examples" TargetMode="External"/><Relationship Id="rId64" Type="http://schemas.openxmlformats.org/officeDocument/2006/relationships/hyperlink" Target="https://www.amazon.com/Big-Data-Principles-Practices-Scalable/dp/1617290343" TargetMode="External"/><Relationship Id="rId69" Type="http://schemas.openxmlformats.org/officeDocument/2006/relationships/hyperlink" Target="https://www.dataversity.net/data-privacy-laws-compliance-regulations/" TargetMode="External"/><Relationship Id="rId77" Type="http://schemas.openxmlformats.org/officeDocument/2006/relationships/hyperlink" Target="https://www.amazon.com/Data-Science-Dummies-Lillian-Pierson/dp/1119327646" TargetMode="External"/><Relationship Id="rId8" Type="http://schemas.openxmlformats.org/officeDocument/2006/relationships/hyperlink" Target="https://www.datascience.com/blog/data-science-in-healthcare" TargetMode="External"/><Relationship Id="rId51" Type="http://schemas.openxmlformats.org/officeDocument/2006/relationships/hyperlink" Target="https://www.analyticsvidhya.com/blog/2016/03/pca-practical-guide-principal-component-analysis-python/" TargetMode="External"/><Relationship Id="rId72" Type="http://schemas.openxmlformats.org/officeDocument/2006/relationships/hyperlink" Target="https://www.smartsheet.com/free-project-plan-templates" TargetMode="External"/><Relationship Id="rId3" Type="http://schemas.openxmlformats.org/officeDocument/2006/relationships/styles" Target="styles.xml"/><Relationship Id="rId12" Type="http://schemas.openxmlformats.org/officeDocument/2006/relationships/hyperlink" Target="https://www.analyticsvidhya.com/blog/2020/09/types-of-data-qualitative-and-quantitative-data/" TargetMode="External"/><Relationship Id="rId17" Type="http://schemas.openxmlformats.org/officeDocument/2006/relationships/hyperlink" Target="https://www.amazon.com/Head-First-Statistics-Dawn-Griffiths/dp/0596527586" TargetMode="External"/><Relationship Id="rId25" Type="http://schemas.openxmlformats.org/officeDocument/2006/relationships/hyperlink" Target="https://towardsdatascience.com/exploratory-data-analysis-8fc1cb20fd15" TargetMode="External"/><Relationship Id="rId33" Type="http://schemas.openxmlformats.org/officeDocument/2006/relationships/hyperlink" Target="https://www.statisticshowto.com/probability-and-statistics/hypothesis-testing/p-value/" TargetMode="External"/><Relationship Id="rId38" Type="http://schemas.openxmlformats.org/officeDocument/2006/relationships/hyperlink" Target="https://www.datascience.com/blog/machine-learning-in-ecommerce" TargetMode="External"/><Relationship Id="rId46" Type="http://schemas.openxmlformats.org/officeDocument/2006/relationships/hyperlink" Target="https://www.amazon.com/Pattern-Recognition-Learning-Information-Statistics/dp/0387310738" TargetMode="External"/><Relationship Id="rId59" Type="http://schemas.openxmlformats.org/officeDocument/2006/relationships/hyperlink" Target="https://www.amazon.com/Big-Book-Dashboards-Visualizing-Real-World/dp/1119282713" TargetMode="External"/><Relationship Id="rId67" Type="http://schemas.openxmlformats.org/officeDocument/2006/relationships/hyperlink" Target="https://towardsdatascience.com/understanding-bias-and-fairness-in-machine-learning-6f7db8ed1e5e" TargetMode="External"/><Relationship Id="rId20" Type="http://schemas.openxmlformats.org/officeDocument/2006/relationships/hyperlink" Target="https://www.kdnuggets.com/2020/03/improving-data-quality-5-ways.html" TargetMode="External"/><Relationship Id="rId41" Type="http://schemas.openxmlformats.org/officeDocument/2006/relationships/hyperlink" Target="https://www.amazon.com/Hands-Machine-Learning-Scikit-Learn-TensorFlow/dp/1492032646" TargetMode="External"/><Relationship Id="rId54" Type="http://schemas.openxmlformats.org/officeDocument/2006/relationships/hyperlink" Target="https://www.jmp.com/en_us/statistics-knowledge-portal/exploratory-data-analysis/types-of-graphs.html" TargetMode="External"/><Relationship Id="rId62" Type="http://schemas.openxmlformats.org/officeDocument/2006/relationships/hyperlink" Target="https://www.dataversity.net/big-data-healthcare-case-studies/" TargetMode="External"/><Relationship Id="rId70" Type="http://schemas.openxmlformats.org/officeDocument/2006/relationships/hyperlink" Target="https://www.amazon.com/Weapons-Math-Destruction-Increases-Inequality/dp/0553418815" TargetMode="External"/><Relationship Id="rId75" Type="http://schemas.openxmlformats.org/officeDocument/2006/relationships/hyperlink" Target="https://www.cmu.edu/teaching/designteach/teach/instructionalstrategies/groupProjects/tools/peer-eval-form.pdf" TargetMode="External"/><Relationship Id="rId1" Type="http://schemas.openxmlformats.org/officeDocument/2006/relationships/customXml" Target="../customXml/item1.xml"/><Relationship Id="rId6" Type="http://schemas.openxmlformats.org/officeDocument/2006/relationships/hyperlink" Target="https://www.datasciencecentral.com/profiles/blogs/the-data-science-process" TargetMode="External"/><Relationship Id="rId15" Type="http://schemas.openxmlformats.org/officeDocument/2006/relationships/hyperlink" Target="https://towardsdatascience.com/hypothesis-testing-in-machine-learning-using-python-a0dc89e169ce" TargetMode="External"/><Relationship Id="rId23" Type="http://schemas.openxmlformats.org/officeDocument/2006/relationships/hyperlink" Target="https://www.amazon.com/Python-Data-Analysis-Wrangling-IPython/dp/1491957662" TargetMode="External"/><Relationship Id="rId28" Type="http://schemas.openxmlformats.org/officeDocument/2006/relationships/hyperlink" Target="https://www.amazon.com/Exploratory-Data-Mining-Cleaning-Discovery/dp/0471467558" TargetMode="External"/><Relationship Id="rId36" Type="http://schemas.openxmlformats.org/officeDocument/2006/relationships/hyperlink" Target="https://www.analyticsvidhya.com/blog/2021/03/an-overview-of-machine-learning/" TargetMode="External"/><Relationship Id="rId49" Type="http://schemas.openxmlformats.org/officeDocument/2006/relationships/hyperlink" Target="https://towardsdatascience.com/a-step-by-step-explanation-of-principal-component-analysis-104c1a7e8a" TargetMode="External"/><Relationship Id="rId57" Type="http://schemas.openxmlformats.org/officeDocument/2006/relationships/hyperlink" Target="https://www.storytellingwithdata.com/blog/2020/1/26/10-dos-donts-of-data-visualization" TargetMode="External"/><Relationship Id="rId10" Type="http://schemas.openxmlformats.org/officeDocument/2006/relationships/hyperlink" Target="https://www.amazon.com/Data-Science-Business-Data-Analytic-Thinking/dp/1449361323" TargetMode="External"/><Relationship Id="rId31" Type="http://schemas.openxmlformats.org/officeDocument/2006/relationships/hyperlink" Target="https://www.statisticshowto.com/type-i-and-type-ii-errors/" TargetMode="External"/><Relationship Id="rId44" Type="http://schemas.openxmlformats.org/officeDocument/2006/relationships/hyperlink" Target="https://www.datascience.com/blog/logistic-regression" TargetMode="External"/><Relationship Id="rId52" Type="http://schemas.openxmlformats.org/officeDocument/2006/relationships/hyperlink" Target="https://www.amazon.com/Deep-Learning-Adaptive-Computation-Machine/dp/0262035618" TargetMode="External"/><Relationship Id="rId60" Type="http://schemas.openxmlformats.org/officeDocument/2006/relationships/hyperlink" Target="https://www.simplilearn.com/tutorials/big-data-tutorial/characteristics-of-big-data" TargetMode="External"/><Relationship Id="rId65" Type="http://schemas.openxmlformats.org/officeDocument/2006/relationships/hyperlink" Target="https://www.amazon.com/Architecting-Cloud-Design-Decisions-Implementation/dp/1118617614" TargetMode="External"/><Relationship Id="rId73" Type="http://schemas.openxmlformats.org/officeDocument/2006/relationships/hyperlink" Target="https://www.tableau.com/learn/articles/best-beautiful-data-visualization-examples"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dnuggets.com/2019/11/applications-data-science-finance.html" TargetMode="External"/><Relationship Id="rId13" Type="http://schemas.openxmlformats.org/officeDocument/2006/relationships/hyperlink" Target="https://www.statisticshowto.com/probability-and-statistics/probability-distributions/" TargetMode="External"/><Relationship Id="rId18" Type="http://schemas.openxmlformats.org/officeDocument/2006/relationships/hyperlink" Target="https://www.datascience.com/blog/what-are-data-sources" TargetMode="External"/><Relationship Id="rId39" Type="http://schemas.openxmlformats.org/officeDocument/2006/relationships/hyperlink" Target="https://www.kdnuggets.com/2017/07/10-algorithms-machine-learning-engineers.html" TargetMode="External"/><Relationship Id="rId34" Type="http://schemas.openxmlformats.org/officeDocument/2006/relationships/hyperlink" Target="https://www.amazon.com/All-Statistics-Statistical-Inference-Springer/dp/1441923225" TargetMode="External"/><Relationship Id="rId50" Type="http://schemas.openxmlformats.org/officeDocument/2006/relationships/hyperlink" Target="https://www.kdnuggets.com/2019/11/customer-segmentation-clustering-analysis-machine-learning.html" TargetMode="External"/><Relationship Id="rId55" Type="http://schemas.openxmlformats.org/officeDocument/2006/relationships/hyperlink" Target="https://plotly.com/python/" TargetMode="External"/><Relationship Id="rId76" Type="http://schemas.openxmlformats.org/officeDocument/2006/relationships/hyperlink" Target="https://www.amazon.com/Doing-Data-Science-Straight-Future/dp/1449358659" TargetMode="External"/><Relationship Id="rId7" Type="http://schemas.openxmlformats.org/officeDocument/2006/relationships/hyperlink" Target="https://towardsdatascience.com/data-science-roles-explained-in-simple-english-a18de8a6b8d3" TargetMode="External"/><Relationship Id="rId71" Type="http://schemas.openxmlformats.org/officeDocument/2006/relationships/hyperlink" Target="https://www.amazon.com/Ethics-Big-Data-Making-Dilemmas/dp/1449311792" TargetMode="External"/><Relationship Id="rId2" Type="http://schemas.openxmlformats.org/officeDocument/2006/relationships/numbering" Target="numbering.xml"/><Relationship Id="rId29" Type="http://schemas.openxmlformats.org/officeDocument/2006/relationships/hyperlink" Target="https://www.amazon.com/Practical-Statistics-Data-Scientists-Essential/dp/14920729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44</Pages>
  <Words>8348</Words>
  <Characters>47590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florin ivan</cp:lastModifiedBy>
  <cp:revision>16</cp:revision>
  <dcterms:created xsi:type="dcterms:W3CDTF">2013-12-23T23:15:00Z</dcterms:created>
  <dcterms:modified xsi:type="dcterms:W3CDTF">2024-09-04T09:34:00Z</dcterms:modified>
  <cp:category/>
</cp:coreProperties>
</file>